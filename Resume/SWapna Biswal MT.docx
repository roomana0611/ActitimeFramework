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D82" w:rsidRDefault="00402119" w:rsidP="00175D82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Swapnamaya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Biswal</w:t>
      </w:r>
      <w:proofErr w:type="spellEnd"/>
    </w:p>
    <w:p w:rsidR="00DC0C1B" w:rsidRPr="005A2091" w:rsidRDefault="005248F9" w:rsidP="00DC0C1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A2091">
        <w:rPr>
          <w:rFonts w:ascii="Times New Roman" w:hAnsi="Times New Roman" w:cs="Times New Roman"/>
          <w:b/>
          <w:sz w:val="24"/>
          <w:szCs w:val="24"/>
          <w:u w:val="single"/>
        </w:rPr>
        <w:t>Professional Summary</w:t>
      </w:r>
      <w:r w:rsidR="006F3291" w:rsidRPr="005A2091">
        <w:rPr>
          <w:rFonts w:ascii="Times New Roman" w:hAnsi="Times New Roman" w:cs="Times New Roman"/>
          <w:b/>
          <w:sz w:val="24"/>
          <w:szCs w:val="24"/>
        </w:rPr>
        <w:t>:</w:t>
      </w:r>
      <w:r w:rsidR="005A2091">
        <w:rPr>
          <w:rFonts w:ascii="Times New Roman" w:hAnsi="Times New Roman" w:cs="Times New Roman"/>
          <w:b/>
          <w:sz w:val="24"/>
          <w:szCs w:val="24"/>
        </w:rPr>
        <w:t>-</w:t>
      </w:r>
    </w:p>
    <w:p w:rsidR="00B61970" w:rsidRPr="00A15719" w:rsidRDefault="00DC0C1B" w:rsidP="00A219D8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412B">
        <w:rPr>
          <w:rFonts w:ascii="Times New Roman" w:hAnsi="Times New Roman" w:cs="Times New Roman"/>
        </w:rPr>
        <w:t xml:space="preserve">Having </w:t>
      </w:r>
      <w:r w:rsidR="005248F9" w:rsidRPr="00A0412B">
        <w:rPr>
          <w:rFonts w:ascii="Times New Roman" w:hAnsi="Times New Roman" w:cs="Times New Roman"/>
        </w:rPr>
        <w:t>IT</w:t>
      </w:r>
      <w:r w:rsidRPr="00A0412B">
        <w:rPr>
          <w:rFonts w:ascii="Times New Roman" w:hAnsi="Times New Roman" w:cs="Times New Roman"/>
        </w:rPr>
        <w:t xml:space="preserve"> Professional </w:t>
      </w:r>
      <w:r w:rsidR="003B53DF">
        <w:rPr>
          <w:rFonts w:ascii="Times New Roman" w:hAnsi="Times New Roman" w:cs="Times New Roman"/>
          <w:b/>
        </w:rPr>
        <w:t>3</w:t>
      </w:r>
      <w:r w:rsidR="00A219D8" w:rsidRPr="00A219D8">
        <w:rPr>
          <w:rFonts w:ascii="Times New Roman" w:hAnsi="Times New Roman" w:cs="Times New Roman"/>
          <w:b/>
        </w:rPr>
        <w:t xml:space="preserve"> </w:t>
      </w:r>
      <w:proofErr w:type="spellStart"/>
      <w:r w:rsidR="00A219D8" w:rsidRPr="00A219D8">
        <w:rPr>
          <w:rFonts w:ascii="Times New Roman" w:hAnsi="Times New Roman" w:cs="Times New Roman"/>
          <w:b/>
        </w:rPr>
        <w:t xml:space="preserve">years </w:t>
      </w:r>
      <w:r w:rsidR="00A219D8" w:rsidRPr="00D220D9">
        <w:rPr>
          <w:rFonts w:ascii="Times New Roman" w:hAnsi="Times New Roman" w:cs="Times New Roman"/>
        </w:rPr>
        <w:t>experience</w:t>
      </w:r>
      <w:proofErr w:type="spellEnd"/>
      <w:r w:rsidR="00A219D8" w:rsidRPr="00D220D9">
        <w:rPr>
          <w:rFonts w:ascii="Times New Roman" w:hAnsi="Times New Roman" w:cs="Times New Roman"/>
        </w:rPr>
        <w:t xml:space="preserve"> on</w:t>
      </w:r>
      <w:r w:rsidR="00A219D8" w:rsidRPr="00A219D8">
        <w:rPr>
          <w:rFonts w:ascii="Times New Roman" w:hAnsi="Times New Roman" w:cs="Times New Roman"/>
          <w:b/>
        </w:rPr>
        <w:t xml:space="preserve"> </w:t>
      </w:r>
      <w:r w:rsidR="003B53DF" w:rsidRPr="0063203F">
        <w:rPr>
          <w:rFonts w:ascii="Times New Roman" w:hAnsi="Times New Roman" w:cs="Times New Roman"/>
          <w:b/>
        </w:rPr>
        <w:t>Manual</w:t>
      </w:r>
      <w:r w:rsidR="00424586">
        <w:rPr>
          <w:rFonts w:ascii="Times New Roman" w:hAnsi="Times New Roman" w:cs="Times New Roman"/>
          <w:b/>
        </w:rPr>
        <w:t xml:space="preserve"> </w:t>
      </w:r>
      <w:r w:rsidR="00074773" w:rsidRPr="0063203F">
        <w:rPr>
          <w:rFonts w:ascii="Times New Roman" w:hAnsi="Times New Roman" w:cs="Times New Roman"/>
        </w:rPr>
        <w:t>Testing</w:t>
      </w:r>
      <w:r w:rsidR="0063203F">
        <w:rPr>
          <w:rFonts w:ascii="Times New Roman" w:hAnsi="Times New Roman" w:cs="Times New Roman"/>
        </w:rPr>
        <w:t>.</w:t>
      </w:r>
    </w:p>
    <w:p w:rsidR="00792E95" w:rsidRPr="00A0412B" w:rsidRDefault="00792E95" w:rsidP="00344D6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knowledge on </w:t>
      </w:r>
      <w:r w:rsidR="003B53DF" w:rsidRPr="00750FA2">
        <w:rPr>
          <w:rFonts w:ascii="Times New Roman" w:hAnsi="Times New Roman" w:cs="Times New Roman"/>
          <w:b/>
        </w:rPr>
        <w:t xml:space="preserve">Selenium </w:t>
      </w:r>
      <w:proofErr w:type="spellStart"/>
      <w:r w:rsidR="003B53DF">
        <w:rPr>
          <w:rFonts w:ascii="Times New Roman" w:hAnsi="Times New Roman" w:cs="Times New Roman"/>
          <w:b/>
        </w:rPr>
        <w:t>WebD</w:t>
      </w:r>
      <w:r w:rsidR="003B53DF" w:rsidRPr="00750FA2">
        <w:rPr>
          <w:rFonts w:ascii="Times New Roman" w:hAnsi="Times New Roman" w:cs="Times New Roman"/>
          <w:b/>
        </w:rPr>
        <w:t>river</w:t>
      </w:r>
      <w:proofErr w:type="spellEnd"/>
      <w:r>
        <w:rPr>
          <w:rFonts w:ascii="Times New Roman" w:hAnsi="Times New Roman" w:cs="Times New Roman"/>
        </w:rPr>
        <w:t>.</w:t>
      </w:r>
    </w:p>
    <w:p w:rsidR="005248F9" w:rsidRPr="00A0412B" w:rsidRDefault="00A15719" w:rsidP="00344D6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1E181B">
        <w:rPr>
          <w:rFonts w:ascii="Times New Roman" w:hAnsi="Times New Roman" w:cs="Times New Roman"/>
          <w:b/>
        </w:rPr>
        <w:t>E</w:t>
      </w:r>
      <w:r w:rsidR="005248F9" w:rsidRPr="001E181B">
        <w:rPr>
          <w:rFonts w:ascii="Times New Roman" w:hAnsi="Times New Roman" w:cs="Times New Roman"/>
          <w:b/>
        </w:rPr>
        <w:t>xecuted</w:t>
      </w:r>
      <w:r w:rsidR="005248F9" w:rsidRPr="00A0412B">
        <w:rPr>
          <w:rFonts w:ascii="Times New Roman" w:hAnsi="Times New Roman" w:cs="Times New Roman"/>
        </w:rPr>
        <w:t xml:space="preserve"> scripts using</w:t>
      </w:r>
      <w:r w:rsidR="003A219B">
        <w:rPr>
          <w:rFonts w:ascii="Times New Roman" w:hAnsi="Times New Roman" w:cs="Times New Roman"/>
        </w:rPr>
        <w:t xml:space="preserve"> </w:t>
      </w:r>
      <w:r w:rsidR="00B032BD">
        <w:rPr>
          <w:rFonts w:ascii="Times New Roman" w:hAnsi="Times New Roman" w:cs="Times New Roman"/>
          <w:b/>
        </w:rPr>
        <w:t xml:space="preserve">Selenium </w:t>
      </w:r>
      <w:proofErr w:type="spellStart"/>
      <w:r w:rsidR="00B032BD">
        <w:rPr>
          <w:rFonts w:ascii="Times New Roman" w:hAnsi="Times New Roman" w:cs="Times New Roman"/>
          <w:b/>
        </w:rPr>
        <w:t>WebD</w:t>
      </w:r>
      <w:r w:rsidR="005248F9" w:rsidRPr="009662F3">
        <w:rPr>
          <w:rFonts w:ascii="Times New Roman" w:hAnsi="Times New Roman" w:cs="Times New Roman"/>
          <w:b/>
        </w:rPr>
        <w:t>river</w:t>
      </w:r>
      <w:proofErr w:type="spellEnd"/>
      <w:r w:rsidR="005248F9" w:rsidRPr="00A0412B">
        <w:rPr>
          <w:rFonts w:ascii="Times New Roman" w:hAnsi="Times New Roman" w:cs="Times New Roman"/>
        </w:rPr>
        <w:t xml:space="preserve"> with</w:t>
      </w:r>
      <w:r w:rsidR="003A219B">
        <w:rPr>
          <w:rFonts w:ascii="Times New Roman" w:hAnsi="Times New Roman" w:cs="Times New Roman"/>
        </w:rPr>
        <w:t xml:space="preserve"> </w:t>
      </w:r>
      <w:r w:rsidR="003A219B">
        <w:rPr>
          <w:rFonts w:ascii="Times New Roman" w:hAnsi="Times New Roman" w:cs="Times New Roman"/>
          <w:b/>
        </w:rPr>
        <w:t>Hybrid</w:t>
      </w:r>
      <w:r w:rsidR="005248F9" w:rsidRPr="00A0412B">
        <w:rPr>
          <w:rFonts w:ascii="Times New Roman" w:hAnsi="Times New Roman" w:cs="Times New Roman"/>
        </w:rPr>
        <w:t xml:space="preserve"> framework.</w:t>
      </w:r>
    </w:p>
    <w:p w:rsidR="006E7A5B" w:rsidRPr="00A0412B" w:rsidRDefault="00B32383" w:rsidP="00344D6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A0412B">
        <w:rPr>
          <w:rFonts w:ascii="Times New Roman" w:hAnsi="Times New Roman" w:cs="Times New Roman"/>
        </w:rPr>
        <w:t xml:space="preserve">Good experience in </w:t>
      </w:r>
      <w:r w:rsidR="007F55D7" w:rsidRPr="00A0412B">
        <w:rPr>
          <w:rFonts w:ascii="Times New Roman" w:hAnsi="Times New Roman" w:cs="Times New Roman"/>
        </w:rPr>
        <w:t>creating, modifying</w:t>
      </w:r>
      <w:r w:rsidR="00E81723">
        <w:rPr>
          <w:rFonts w:ascii="Times New Roman" w:hAnsi="Times New Roman" w:cs="Times New Roman"/>
        </w:rPr>
        <w:t xml:space="preserve"> and enhancing </w:t>
      </w:r>
      <w:r w:rsidR="00755531" w:rsidRPr="00A0412B">
        <w:rPr>
          <w:rFonts w:ascii="Times New Roman" w:hAnsi="Times New Roman" w:cs="Times New Roman"/>
        </w:rPr>
        <w:t>Te</w:t>
      </w:r>
      <w:r w:rsidR="00C26E80" w:rsidRPr="00A0412B">
        <w:rPr>
          <w:rFonts w:ascii="Times New Roman" w:hAnsi="Times New Roman" w:cs="Times New Roman"/>
        </w:rPr>
        <w:t xml:space="preserve">st </w:t>
      </w:r>
      <w:r w:rsidR="003B53DF">
        <w:rPr>
          <w:rFonts w:ascii="Times New Roman" w:hAnsi="Times New Roman" w:cs="Times New Roman"/>
        </w:rPr>
        <w:t>cases</w:t>
      </w:r>
      <w:r w:rsidR="00755531" w:rsidRPr="00A0412B">
        <w:rPr>
          <w:rFonts w:ascii="Times New Roman" w:hAnsi="Times New Roman" w:cs="Times New Roman"/>
        </w:rPr>
        <w:t>.</w:t>
      </w:r>
    </w:p>
    <w:p w:rsidR="006E7A5B" w:rsidRPr="00A0412B" w:rsidRDefault="00B032BD" w:rsidP="00344D6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knowledge </w:t>
      </w:r>
      <w:r w:rsidR="00902DBE">
        <w:rPr>
          <w:rFonts w:ascii="Times New Roman" w:hAnsi="Times New Roman" w:cs="Times New Roman"/>
        </w:rPr>
        <w:t xml:space="preserve">on </w:t>
      </w:r>
      <w:r w:rsidR="00902DBE" w:rsidRPr="00902DBE">
        <w:rPr>
          <w:rFonts w:ascii="Times New Roman" w:hAnsi="Times New Roman" w:cs="Times New Roman"/>
          <w:b/>
        </w:rPr>
        <w:t>SDLC</w:t>
      </w:r>
      <w:r>
        <w:rPr>
          <w:rFonts w:ascii="Times New Roman" w:hAnsi="Times New Roman" w:cs="Times New Roman"/>
          <w:b/>
        </w:rPr>
        <w:t>,</w:t>
      </w:r>
      <w:r w:rsidRPr="00B032BD">
        <w:rPr>
          <w:rFonts w:ascii="Times New Roman" w:hAnsi="Times New Roman" w:cs="Times New Roman"/>
          <w:b/>
        </w:rPr>
        <w:t xml:space="preserve"> </w:t>
      </w:r>
      <w:r w:rsidRPr="00750FA2">
        <w:rPr>
          <w:rFonts w:ascii="Times New Roman" w:hAnsi="Times New Roman" w:cs="Times New Roman"/>
          <w:b/>
        </w:rPr>
        <w:t>STLC,</w:t>
      </w:r>
      <w:r>
        <w:rPr>
          <w:rFonts w:ascii="Times New Roman" w:hAnsi="Times New Roman" w:cs="Times New Roman"/>
          <w:b/>
        </w:rPr>
        <w:t xml:space="preserve"> BLC</w:t>
      </w:r>
      <w:r w:rsidR="005926F6">
        <w:rPr>
          <w:rFonts w:ascii="Times New Roman" w:hAnsi="Times New Roman" w:cs="Times New Roman"/>
        </w:rPr>
        <w:t>.</w:t>
      </w:r>
    </w:p>
    <w:p w:rsidR="004A57CE" w:rsidRPr="00A0412B" w:rsidRDefault="004A57CE" w:rsidP="00344D6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knowledge on software development process models like </w:t>
      </w:r>
      <w:r w:rsidR="002B7B7E">
        <w:rPr>
          <w:rFonts w:ascii="Times New Roman" w:hAnsi="Times New Roman" w:cs="Times New Roman"/>
          <w:b/>
        </w:rPr>
        <w:t xml:space="preserve">Waterfall </w:t>
      </w:r>
      <w:r w:rsidR="002B7B7E" w:rsidRPr="002B7B7E"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t xml:space="preserve"> and </w:t>
      </w:r>
      <w:r w:rsidRPr="004A57CE">
        <w:rPr>
          <w:rFonts w:ascii="Times New Roman" w:hAnsi="Times New Roman" w:cs="Times New Roman"/>
          <w:b/>
        </w:rPr>
        <w:t>Agile</w:t>
      </w:r>
      <w:r>
        <w:rPr>
          <w:rFonts w:ascii="Times New Roman" w:hAnsi="Times New Roman" w:cs="Times New Roman"/>
        </w:rPr>
        <w:t xml:space="preserve"> </w:t>
      </w:r>
      <w:r w:rsidRPr="004A57CE">
        <w:rPr>
          <w:rFonts w:ascii="Times New Roman" w:hAnsi="Times New Roman" w:cs="Times New Roman"/>
          <w:b/>
        </w:rPr>
        <w:t>Scrum</w:t>
      </w:r>
      <w:r>
        <w:rPr>
          <w:rFonts w:ascii="Times New Roman" w:hAnsi="Times New Roman" w:cs="Times New Roman"/>
        </w:rPr>
        <w:t xml:space="preserve"> model.</w:t>
      </w:r>
    </w:p>
    <w:p w:rsidR="00755531" w:rsidRDefault="00902DBE" w:rsidP="00344D6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02DBE">
        <w:rPr>
          <w:rFonts w:ascii="Times New Roman" w:hAnsi="Times New Roman" w:cs="Times New Roman"/>
          <w:color w:val="000000"/>
        </w:rPr>
        <w:t>Good interactions with technical lead, business analyst, developers for the requirement specifications</w:t>
      </w:r>
      <w:r w:rsidR="00755531" w:rsidRPr="00A0412B">
        <w:rPr>
          <w:rFonts w:ascii="Times New Roman" w:hAnsi="Times New Roman" w:cs="Times New Roman"/>
        </w:rPr>
        <w:t>.</w:t>
      </w:r>
    </w:p>
    <w:p w:rsidR="006E7A5B" w:rsidRPr="001531B5" w:rsidRDefault="00902DBE" w:rsidP="001531B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531B5">
        <w:rPr>
          <w:rFonts w:ascii="Times New Roman" w:hAnsi="Times New Roman" w:cs="Times New Roman"/>
        </w:rPr>
        <w:t>Good communication and interpersonal skills with</w:t>
      </w:r>
      <w:r w:rsidR="006E7A5B" w:rsidRPr="001531B5">
        <w:rPr>
          <w:rFonts w:ascii="Times New Roman" w:hAnsi="Times New Roman" w:cs="Times New Roman"/>
        </w:rPr>
        <w:t xml:space="preserve"> ability to work in a team.</w:t>
      </w:r>
    </w:p>
    <w:p w:rsidR="002B7B7E" w:rsidRDefault="002B7B7E" w:rsidP="00357BE1">
      <w:pPr>
        <w:pStyle w:val="Heading2"/>
        <w:tabs>
          <w:tab w:val="left" w:pos="0"/>
        </w:tabs>
        <w:rPr>
          <w:rFonts w:ascii="Times New Roman" w:hAnsi="Times New Roman"/>
          <w:color w:val="auto"/>
          <w:sz w:val="24"/>
          <w:szCs w:val="24"/>
          <w:u w:val="single"/>
        </w:rPr>
      </w:pPr>
    </w:p>
    <w:p w:rsidR="00A62FD2" w:rsidRPr="005A2091" w:rsidRDefault="00A62FD2" w:rsidP="00357BE1">
      <w:pPr>
        <w:pStyle w:val="Heading2"/>
        <w:tabs>
          <w:tab w:val="left" w:pos="0"/>
        </w:tabs>
        <w:rPr>
          <w:rFonts w:ascii="Times New Roman" w:hAnsi="Times New Roman"/>
          <w:color w:val="auto"/>
          <w:sz w:val="24"/>
          <w:szCs w:val="24"/>
        </w:rPr>
      </w:pPr>
      <w:r w:rsidRPr="005A2091">
        <w:rPr>
          <w:rFonts w:ascii="Times New Roman" w:hAnsi="Times New Roman"/>
          <w:color w:val="auto"/>
          <w:sz w:val="24"/>
          <w:szCs w:val="24"/>
          <w:u w:val="single"/>
        </w:rPr>
        <w:t>Experience Summary</w:t>
      </w:r>
      <w:r w:rsidRPr="005A2091">
        <w:rPr>
          <w:rFonts w:ascii="Times New Roman" w:hAnsi="Times New Roman"/>
          <w:color w:val="auto"/>
          <w:sz w:val="24"/>
          <w:szCs w:val="24"/>
        </w:rPr>
        <w:t>:</w:t>
      </w:r>
      <w:r w:rsidR="005A2091" w:rsidRPr="005A2091">
        <w:rPr>
          <w:rFonts w:ascii="Times New Roman" w:hAnsi="Times New Roman"/>
          <w:b w:val="0"/>
          <w:color w:val="auto"/>
          <w:sz w:val="24"/>
          <w:szCs w:val="24"/>
        </w:rPr>
        <w:t>-</w:t>
      </w:r>
    </w:p>
    <w:p w:rsidR="00C23A37" w:rsidRDefault="00063C41" w:rsidP="00F45EDA">
      <w:pPr>
        <w:numPr>
          <w:ilvl w:val="0"/>
          <w:numId w:val="7"/>
        </w:numPr>
        <w:suppressAutoHyphens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Working as Software</w:t>
      </w:r>
      <w:r w:rsidR="001531B5" w:rsidRPr="001531B5">
        <w:rPr>
          <w:rFonts w:ascii="Times New Roman" w:hAnsi="Times New Roman" w:cs="Times New Roman"/>
          <w:color w:val="000000"/>
        </w:rPr>
        <w:t xml:space="preserve"> Test </w:t>
      </w:r>
      <w:r w:rsidR="006D1E43">
        <w:rPr>
          <w:rFonts w:ascii="Times New Roman" w:hAnsi="Times New Roman" w:cs="Times New Roman"/>
          <w:color w:val="000000"/>
        </w:rPr>
        <w:t>Associate</w:t>
      </w:r>
      <w:r w:rsidR="001531B5" w:rsidRPr="001531B5">
        <w:rPr>
          <w:rFonts w:ascii="Times New Roman" w:hAnsi="Times New Roman" w:cs="Times New Roman"/>
          <w:color w:val="000000"/>
        </w:rPr>
        <w:t xml:space="preserve"> in </w:t>
      </w:r>
      <w:r w:rsidR="00084D9A">
        <w:rPr>
          <w:rFonts w:ascii="Times New Roman" w:hAnsi="Times New Roman" w:cs="Times New Roman"/>
          <w:color w:val="000000"/>
        </w:rPr>
        <w:t>OCEAN WEB TECHNOLOGIES PVT Ltd</w:t>
      </w:r>
      <w:r>
        <w:rPr>
          <w:rFonts w:ascii="Times New Roman" w:hAnsi="Times New Roman" w:cs="Times New Roman"/>
          <w:bCs/>
        </w:rPr>
        <w:t>. Since</w:t>
      </w:r>
      <w:r w:rsidR="007C58EF">
        <w:rPr>
          <w:rFonts w:ascii="Times New Roman" w:hAnsi="Times New Roman" w:cs="Times New Roman"/>
          <w:color w:val="000000"/>
        </w:rPr>
        <w:t xml:space="preserve"> </w:t>
      </w:r>
      <w:r w:rsidR="00084D9A">
        <w:rPr>
          <w:rFonts w:ascii="Times New Roman" w:hAnsi="Times New Roman" w:cs="Times New Roman"/>
          <w:color w:val="000000"/>
        </w:rPr>
        <w:t>Jul</w:t>
      </w:r>
      <w:r w:rsidR="001F1D29">
        <w:rPr>
          <w:rFonts w:ascii="Times New Roman" w:hAnsi="Times New Roman" w:cs="Times New Roman"/>
          <w:color w:val="000000"/>
        </w:rPr>
        <w:t>y</w:t>
      </w:r>
      <w:r w:rsidR="006D1E43">
        <w:rPr>
          <w:rFonts w:ascii="Times New Roman" w:hAnsi="Times New Roman" w:cs="Times New Roman"/>
          <w:color w:val="000000"/>
        </w:rPr>
        <w:t xml:space="preserve"> to till-</w:t>
      </w:r>
      <w:r w:rsidR="004B7A38">
        <w:rPr>
          <w:rFonts w:ascii="Times New Roman" w:hAnsi="Times New Roman" w:cs="Times New Roman"/>
          <w:color w:val="000000"/>
        </w:rPr>
        <w:t>date</w:t>
      </w:r>
      <w:r w:rsidR="00C23A37" w:rsidRPr="001531B5">
        <w:rPr>
          <w:rFonts w:ascii="Times New Roman" w:hAnsi="Times New Roman" w:cs="Times New Roman"/>
        </w:rPr>
        <w:t xml:space="preserve">. </w:t>
      </w:r>
    </w:p>
    <w:p w:rsidR="002B7B7E" w:rsidRPr="001531B5" w:rsidRDefault="002B7B7E" w:rsidP="002B7B7E">
      <w:pPr>
        <w:suppressAutoHyphens/>
        <w:spacing w:after="0"/>
        <w:ind w:left="720"/>
        <w:jc w:val="both"/>
        <w:rPr>
          <w:rFonts w:ascii="Times New Roman" w:hAnsi="Times New Roman" w:cs="Times New Roman"/>
        </w:rPr>
      </w:pPr>
    </w:p>
    <w:p w:rsidR="00217EA8" w:rsidRPr="005A2091" w:rsidRDefault="00217EA8" w:rsidP="00357BE1">
      <w:pPr>
        <w:pStyle w:val="Heading2"/>
        <w:tabs>
          <w:tab w:val="left" w:pos="0"/>
        </w:tabs>
        <w:rPr>
          <w:rFonts w:ascii="Times New Roman" w:hAnsi="Times New Roman"/>
          <w:color w:val="auto"/>
          <w:sz w:val="24"/>
          <w:szCs w:val="24"/>
        </w:rPr>
      </w:pPr>
      <w:r w:rsidRPr="005A2091">
        <w:rPr>
          <w:rFonts w:ascii="Times New Roman" w:hAnsi="Times New Roman"/>
          <w:color w:val="auto"/>
          <w:sz w:val="24"/>
          <w:szCs w:val="24"/>
          <w:u w:val="single"/>
        </w:rPr>
        <w:t>Education Qualification</w:t>
      </w:r>
      <w:r w:rsidR="007244A8" w:rsidRPr="005A2091">
        <w:rPr>
          <w:rFonts w:ascii="Times New Roman" w:hAnsi="Times New Roman"/>
          <w:color w:val="auto"/>
          <w:sz w:val="24"/>
          <w:szCs w:val="24"/>
          <w:u w:val="single"/>
        </w:rPr>
        <w:t>s</w:t>
      </w:r>
      <w:r w:rsidRPr="005A2091">
        <w:rPr>
          <w:rFonts w:ascii="Times New Roman" w:hAnsi="Times New Roman"/>
          <w:color w:val="auto"/>
          <w:sz w:val="24"/>
          <w:szCs w:val="24"/>
        </w:rPr>
        <w:t>:</w:t>
      </w:r>
      <w:r w:rsidR="005A2091" w:rsidRPr="005A2091">
        <w:rPr>
          <w:rFonts w:ascii="Times New Roman" w:hAnsi="Times New Roman"/>
          <w:color w:val="auto"/>
          <w:sz w:val="24"/>
          <w:szCs w:val="24"/>
        </w:rPr>
        <w:t>-</w:t>
      </w:r>
    </w:p>
    <w:p w:rsidR="001531B5" w:rsidRPr="009A4534" w:rsidRDefault="001531B5" w:rsidP="001531B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217EA8" w:rsidRPr="000E0FE8" w:rsidRDefault="001531B5" w:rsidP="00F75E34">
      <w:pPr>
        <w:pStyle w:val="NormalWeb"/>
        <w:numPr>
          <w:ilvl w:val="0"/>
          <w:numId w:val="10"/>
        </w:numPr>
        <w:spacing w:before="0" w:beforeAutospacing="0" w:after="0" w:afterAutospacing="0"/>
        <w:ind w:right="144"/>
        <w:jc w:val="both"/>
        <w:textAlignment w:val="baseline"/>
      </w:pPr>
      <w:r w:rsidRPr="000E0FE8">
        <w:rPr>
          <w:b/>
          <w:color w:val="000000"/>
          <w:sz w:val="22"/>
          <w:szCs w:val="22"/>
        </w:rPr>
        <w:t>B</w:t>
      </w:r>
      <w:r w:rsidRPr="000E0FE8">
        <w:rPr>
          <w:color w:val="000000"/>
          <w:sz w:val="22"/>
          <w:szCs w:val="22"/>
        </w:rPr>
        <w:t>-</w:t>
      </w:r>
      <w:r w:rsidRPr="000E0FE8">
        <w:rPr>
          <w:b/>
          <w:color w:val="000000"/>
          <w:sz w:val="22"/>
          <w:szCs w:val="22"/>
        </w:rPr>
        <w:t>Tech</w:t>
      </w:r>
      <w:r w:rsidRPr="000E0FE8">
        <w:rPr>
          <w:color w:val="000000"/>
          <w:sz w:val="22"/>
          <w:szCs w:val="22"/>
        </w:rPr>
        <w:t xml:space="preserve"> in </w:t>
      </w:r>
      <w:r w:rsidR="00402119">
        <w:rPr>
          <w:color w:val="000000"/>
          <w:sz w:val="22"/>
          <w:szCs w:val="22"/>
        </w:rPr>
        <w:t xml:space="preserve">Electrical and Electronics Engineering </w:t>
      </w:r>
      <w:r w:rsidRPr="000E0FE8">
        <w:rPr>
          <w:color w:val="000000"/>
          <w:sz w:val="22"/>
          <w:szCs w:val="22"/>
        </w:rPr>
        <w:t xml:space="preserve">from </w:t>
      </w:r>
      <w:r w:rsidR="00402119">
        <w:rPr>
          <w:color w:val="000000"/>
          <w:sz w:val="22"/>
          <w:szCs w:val="22"/>
        </w:rPr>
        <w:t>Gandhi Institute For Education and Technology</w:t>
      </w:r>
      <w:r w:rsidRPr="000E0FE8">
        <w:rPr>
          <w:color w:val="000000"/>
          <w:sz w:val="22"/>
          <w:szCs w:val="22"/>
        </w:rPr>
        <w:t>, Bhubaneswar</w:t>
      </w:r>
      <w:r w:rsidR="000E0FE8">
        <w:rPr>
          <w:color w:val="000000"/>
          <w:sz w:val="22"/>
          <w:szCs w:val="22"/>
        </w:rPr>
        <w:t>.</w:t>
      </w:r>
    </w:p>
    <w:p w:rsidR="002B7B7E" w:rsidRDefault="002B7B7E" w:rsidP="00895559">
      <w:pPr>
        <w:ind w:right="14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95559" w:rsidRPr="005A2091" w:rsidRDefault="00895559" w:rsidP="00895559">
      <w:pPr>
        <w:ind w:right="14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2091">
        <w:rPr>
          <w:rFonts w:ascii="Times New Roman" w:hAnsi="Times New Roman" w:cs="Times New Roman"/>
          <w:b/>
          <w:sz w:val="24"/>
          <w:szCs w:val="24"/>
          <w:u w:val="single"/>
        </w:rPr>
        <w:t>Technical Skills</w:t>
      </w:r>
      <w:r w:rsidRPr="005A2091">
        <w:rPr>
          <w:rFonts w:ascii="Times New Roman" w:hAnsi="Times New Roman" w:cs="Times New Roman"/>
          <w:b/>
          <w:sz w:val="24"/>
          <w:szCs w:val="24"/>
        </w:rPr>
        <w:t>:</w:t>
      </w:r>
      <w:r w:rsidR="005A2091">
        <w:rPr>
          <w:rFonts w:ascii="Times New Roman" w:hAnsi="Times New Roman" w:cs="Times New Roman"/>
          <w:b/>
          <w:sz w:val="24"/>
          <w:szCs w:val="24"/>
        </w:rPr>
        <w:t>-</w:t>
      </w:r>
    </w:p>
    <w:p w:rsidR="00895559" w:rsidRPr="00A0412B" w:rsidRDefault="00895559" w:rsidP="008B11A9">
      <w:pPr>
        <w:rPr>
          <w:rFonts w:ascii="Times New Roman" w:hAnsi="Times New Roman" w:cs="Times New Roman"/>
        </w:rPr>
      </w:pPr>
      <w:r w:rsidRPr="00A0412B">
        <w:rPr>
          <w:rFonts w:ascii="Times New Roman" w:hAnsi="Times New Roman" w:cs="Times New Roman"/>
        </w:rPr>
        <w:t>Testing skills</w:t>
      </w:r>
      <w:r w:rsidR="002C155E" w:rsidRPr="00A0412B">
        <w:rPr>
          <w:rFonts w:ascii="Times New Roman" w:hAnsi="Times New Roman" w:cs="Times New Roman"/>
        </w:rPr>
        <w:tab/>
      </w:r>
      <w:r w:rsidR="002C155E" w:rsidRPr="00A0412B">
        <w:rPr>
          <w:rFonts w:ascii="Times New Roman" w:hAnsi="Times New Roman" w:cs="Times New Roman"/>
        </w:rPr>
        <w:tab/>
      </w:r>
      <w:r w:rsidR="002C155E" w:rsidRPr="00A0412B">
        <w:rPr>
          <w:rFonts w:ascii="Times New Roman" w:hAnsi="Times New Roman" w:cs="Times New Roman"/>
        </w:rPr>
        <w:tab/>
      </w:r>
      <w:r w:rsidRPr="00A0412B">
        <w:rPr>
          <w:rFonts w:ascii="Times New Roman" w:hAnsi="Times New Roman" w:cs="Times New Roman"/>
        </w:rPr>
        <w:t xml:space="preserve">: </w:t>
      </w:r>
      <w:r w:rsidR="00447049" w:rsidRPr="00A0412B">
        <w:rPr>
          <w:rFonts w:ascii="Times New Roman" w:hAnsi="Times New Roman" w:cs="Times New Roman"/>
        </w:rPr>
        <w:tab/>
      </w:r>
      <w:r w:rsidR="00F45EDA" w:rsidRPr="00A0412B">
        <w:rPr>
          <w:rFonts w:ascii="Times New Roman" w:hAnsi="Times New Roman" w:cs="Times New Roman"/>
        </w:rPr>
        <w:t>Manual</w:t>
      </w:r>
      <w:r w:rsidR="00936907">
        <w:rPr>
          <w:rFonts w:ascii="Times New Roman" w:hAnsi="Times New Roman" w:cs="Times New Roman"/>
        </w:rPr>
        <w:t xml:space="preserve"> Testing</w:t>
      </w:r>
    </w:p>
    <w:p w:rsidR="00895559" w:rsidRPr="00A0412B" w:rsidRDefault="00895559" w:rsidP="003B53DF">
      <w:pPr>
        <w:rPr>
          <w:rFonts w:ascii="Times New Roman" w:hAnsi="Times New Roman" w:cs="Times New Roman"/>
        </w:rPr>
      </w:pPr>
      <w:r w:rsidRPr="00A0412B">
        <w:rPr>
          <w:rFonts w:ascii="Times New Roman" w:hAnsi="Times New Roman" w:cs="Times New Roman"/>
        </w:rPr>
        <w:t>Automation Tools</w:t>
      </w:r>
      <w:r w:rsidR="002C155E" w:rsidRPr="00A0412B">
        <w:rPr>
          <w:rFonts w:ascii="Times New Roman" w:hAnsi="Times New Roman" w:cs="Times New Roman"/>
        </w:rPr>
        <w:tab/>
      </w:r>
      <w:r w:rsidR="002C155E" w:rsidRPr="00A0412B">
        <w:rPr>
          <w:rFonts w:ascii="Times New Roman" w:hAnsi="Times New Roman" w:cs="Times New Roman"/>
        </w:rPr>
        <w:tab/>
      </w:r>
      <w:r w:rsidRPr="00A0412B">
        <w:rPr>
          <w:rFonts w:ascii="Times New Roman" w:hAnsi="Times New Roman" w:cs="Times New Roman"/>
        </w:rPr>
        <w:t xml:space="preserve">: </w:t>
      </w:r>
      <w:r w:rsidR="00447049" w:rsidRPr="00A0412B">
        <w:rPr>
          <w:rFonts w:ascii="Times New Roman" w:hAnsi="Times New Roman" w:cs="Times New Roman"/>
        </w:rPr>
        <w:tab/>
      </w:r>
      <w:r w:rsidR="00774779" w:rsidRPr="00A0412B">
        <w:rPr>
          <w:rFonts w:ascii="Times New Roman" w:hAnsi="Times New Roman" w:cs="Times New Roman"/>
        </w:rPr>
        <w:t xml:space="preserve">Selenium </w:t>
      </w:r>
      <w:proofErr w:type="spellStart"/>
      <w:r w:rsidR="000E0FE8" w:rsidRPr="00A0412B">
        <w:rPr>
          <w:rFonts w:ascii="Times New Roman" w:hAnsi="Times New Roman" w:cs="Times New Roman"/>
        </w:rPr>
        <w:t>WebDriver</w:t>
      </w:r>
      <w:proofErr w:type="spellEnd"/>
      <w:r w:rsidR="008B11A9" w:rsidRPr="00A0412B">
        <w:rPr>
          <w:rFonts w:ascii="Times New Roman" w:hAnsi="Times New Roman" w:cs="Times New Roman"/>
          <w:lang w:val="fr-CA"/>
        </w:rPr>
        <w:t>Java Technologies</w:t>
      </w:r>
      <w:r w:rsidR="002C155E" w:rsidRPr="00A0412B">
        <w:rPr>
          <w:rFonts w:ascii="Times New Roman" w:hAnsi="Times New Roman" w:cs="Times New Roman"/>
          <w:lang w:val="fr-CA"/>
        </w:rPr>
        <w:tab/>
      </w:r>
      <w:r w:rsidR="002C155E" w:rsidRPr="00A0412B">
        <w:rPr>
          <w:rFonts w:ascii="Times New Roman" w:hAnsi="Times New Roman" w:cs="Times New Roman"/>
          <w:lang w:val="fr-CA"/>
        </w:rPr>
        <w:tab/>
        <w:t>:</w:t>
      </w:r>
      <w:r w:rsidR="002C155E" w:rsidRPr="00A0412B">
        <w:rPr>
          <w:rFonts w:ascii="Times New Roman" w:hAnsi="Times New Roman" w:cs="Times New Roman"/>
          <w:lang w:val="fr-CA"/>
        </w:rPr>
        <w:tab/>
      </w:r>
    </w:p>
    <w:p w:rsidR="00895559" w:rsidRPr="00A0412B" w:rsidRDefault="00895559" w:rsidP="008B11A9">
      <w:pPr>
        <w:rPr>
          <w:rFonts w:ascii="Times New Roman" w:hAnsi="Times New Roman" w:cs="Times New Roman"/>
        </w:rPr>
      </w:pPr>
      <w:r w:rsidRPr="00A0412B">
        <w:rPr>
          <w:rFonts w:ascii="Times New Roman" w:hAnsi="Times New Roman" w:cs="Times New Roman"/>
        </w:rPr>
        <w:t>Test Management Tools</w:t>
      </w:r>
      <w:r w:rsidRPr="00A0412B">
        <w:rPr>
          <w:rFonts w:ascii="Times New Roman" w:hAnsi="Times New Roman" w:cs="Times New Roman"/>
        </w:rPr>
        <w:tab/>
      </w:r>
      <w:r w:rsidR="002C155E" w:rsidRPr="00A0412B">
        <w:rPr>
          <w:rFonts w:ascii="Times New Roman" w:hAnsi="Times New Roman" w:cs="Times New Roman"/>
        </w:rPr>
        <w:tab/>
      </w:r>
      <w:r w:rsidRPr="00A0412B">
        <w:rPr>
          <w:rFonts w:ascii="Times New Roman" w:hAnsi="Times New Roman" w:cs="Times New Roman"/>
        </w:rPr>
        <w:t xml:space="preserve">: </w:t>
      </w:r>
      <w:r w:rsidR="00447049" w:rsidRPr="00A0412B">
        <w:rPr>
          <w:rFonts w:ascii="Times New Roman" w:hAnsi="Times New Roman" w:cs="Times New Roman"/>
        </w:rPr>
        <w:tab/>
      </w:r>
      <w:proofErr w:type="spellStart"/>
      <w:r w:rsidR="002B44C4">
        <w:rPr>
          <w:rFonts w:ascii="Times New Roman" w:hAnsi="Times New Roman" w:cs="Times New Roman"/>
        </w:rPr>
        <w:t>Jira</w:t>
      </w:r>
      <w:proofErr w:type="spellEnd"/>
      <w:r w:rsidR="0023477C">
        <w:rPr>
          <w:rFonts w:ascii="Times New Roman" w:hAnsi="Times New Roman" w:cs="Times New Roman"/>
        </w:rPr>
        <w:t>,</w:t>
      </w:r>
    </w:p>
    <w:p w:rsidR="00895559" w:rsidRPr="00A0412B" w:rsidRDefault="00895559" w:rsidP="008B11A9">
      <w:pPr>
        <w:rPr>
          <w:rFonts w:ascii="Times New Roman" w:hAnsi="Times New Roman" w:cs="Times New Roman"/>
        </w:rPr>
      </w:pPr>
      <w:r w:rsidRPr="00A0412B">
        <w:rPr>
          <w:rFonts w:ascii="Times New Roman" w:hAnsi="Times New Roman" w:cs="Times New Roman"/>
        </w:rPr>
        <w:t>Operating Systems</w:t>
      </w:r>
      <w:r w:rsidR="002C155E" w:rsidRPr="00A0412B">
        <w:rPr>
          <w:rFonts w:ascii="Times New Roman" w:hAnsi="Times New Roman" w:cs="Times New Roman"/>
        </w:rPr>
        <w:tab/>
      </w:r>
      <w:r w:rsidR="002C155E" w:rsidRPr="00A0412B">
        <w:rPr>
          <w:rFonts w:ascii="Times New Roman" w:hAnsi="Times New Roman" w:cs="Times New Roman"/>
        </w:rPr>
        <w:tab/>
      </w:r>
      <w:r w:rsidRPr="00A0412B">
        <w:rPr>
          <w:rFonts w:ascii="Times New Roman" w:hAnsi="Times New Roman" w:cs="Times New Roman"/>
        </w:rPr>
        <w:t xml:space="preserve">: </w:t>
      </w:r>
      <w:r w:rsidR="002A790D" w:rsidRPr="00A0412B">
        <w:rPr>
          <w:rFonts w:ascii="Times New Roman" w:hAnsi="Times New Roman" w:cs="Times New Roman"/>
        </w:rPr>
        <w:tab/>
      </w:r>
      <w:r w:rsidRPr="00A0412B">
        <w:rPr>
          <w:rFonts w:ascii="Times New Roman" w:hAnsi="Times New Roman" w:cs="Times New Roman"/>
        </w:rPr>
        <w:t>Windows</w:t>
      </w:r>
      <w:r w:rsidR="002B44C4">
        <w:rPr>
          <w:rFonts w:ascii="Times New Roman" w:hAnsi="Times New Roman" w:cs="Times New Roman"/>
        </w:rPr>
        <w:t>7, 8</w:t>
      </w:r>
      <w:r w:rsidRPr="00A0412B">
        <w:rPr>
          <w:rFonts w:ascii="Times New Roman" w:hAnsi="Times New Roman" w:cs="Times New Roman"/>
        </w:rPr>
        <w:t xml:space="preserve"> </w:t>
      </w:r>
      <w:r w:rsidR="00B46E86">
        <w:rPr>
          <w:rFonts w:ascii="Times New Roman" w:hAnsi="Times New Roman" w:cs="Times New Roman"/>
        </w:rPr>
        <w:t xml:space="preserve">and </w:t>
      </w:r>
      <w:r w:rsidR="002B44C4">
        <w:rPr>
          <w:rFonts w:ascii="Times New Roman" w:hAnsi="Times New Roman" w:cs="Times New Roman"/>
        </w:rPr>
        <w:t>Windows XP</w:t>
      </w:r>
    </w:p>
    <w:p w:rsidR="001B29D6" w:rsidRPr="006E5EAF" w:rsidRDefault="006E5EAF" w:rsidP="00D7270D">
      <w:pPr>
        <w:pStyle w:val="BodyTextIndent"/>
        <w:tabs>
          <w:tab w:val="left" w:pos="720"/>
        </w:tabs>
        <w:ind w:left="-120"/>
        <w:rPr>
          <w:b/>
          <w:szCs w:val="22"/>
          <w:u w:val="single"/>
        </w:rPr>
      </w:pPr>
      <w:r w:rsidRPr="006E5EAF">
        <w:rPr>
          <w:b/>
          <w:szCs w:val="22"/>
          <w:u w:val="single"/>
        </w:rPr>
        <w:t>Project #</w:t>
      </w:r>
      <w:r w:rsidR="001F1D29">
        <w:rPr>
          <w:b/>
          <w:szCs w:val="22"/>
          <w:u w:val="single"/>
        </w:rPr>
        <w:t>2</w:t>
      </w:r>
    </w:p>
    <w:p w:rsidR="001B29D6" w:rsidRDefault="001B29D6" w:rsidP="00D7270D">
      <w:pPr>
        <w:spacing w:line="240" w:lineRule="auto"/>
        <w:jc w:val="both"/>
        <w:rPr>
          <w:rFonts w:ascii="Times New Roman" w:hAnsi="Times New Roman" w:cs="Times New Roman"/>
        </w:rPr>
      </w:pPr>
      <w:r w:rsidRPr="006E5EAF">
        <w:rPr>
          <w:rFonts w:ascii="Times New Roman" w:hAnsi="Times New Roman" w:cs="Times New Roman"/>
          <w:b/>
          <w:bCs/>
        </w:rPr>
        <w:t>Title</w:t>
      </w:r>
      <w:r w:rsidRPr="006E5EAF">
        <w:rPr>
          <w:rFonts w:ascii="Times New Roman" w:hAnsi="Times New Roman" w:cs="Times New Roman"/>
          <w:b/>
          <w:bCs/>
        </w:rPr>
        <w:tab/>
      </w:r>
      <w:r w:rsidRPr="006E5EAF">
        <w:rPr>
          <w:rFonts w:ascii="Times New Roman" w:hAnsi="Times New Roman" w:cs="Times New Roman"/>
          <w:b/>
          <w:bCs/>
        </w:rPr>
        <w:tab/>
      </w:r>
      <w:r w:rsidRPr="006E5EAF">
        <w:rPr>
          <w:rFonts w:ascii="Times New Roman" w:hAnsi="Times New Roman" w:cs="Times New Roman"/>
          <w:b/>
          <w:bCs/>
        </w:rPr>
        <w:tab/>
        <w:t>:</w:t>
      </w:r>
      <w:r w:rsidRPr="006E5EAF">
        <w:rPr>
          <w:rFonts w:ascii="Times New Roman" w:hAnsi="Times New Roman" w:cs="Times New Roman"/>
          <w:bCs/>
        </w:rPr>
        <w:t xml:space="preserve"> </w:t>
      </w:r>
      <w:r w:rsidR="00684902">
        <w:rPr>
          <w:rFonts w:ascii="Times New Roman" w:hAnsi="Times New Roman" w:cs="Times New Roman"/>
        </w:rPr>
        <w:t>Hospital</w:t>
      </w:r>
      <w:r w:rsidRPr="006E5EAF">
        <w:rPr>
          <w:rFonts w:ascii="Times New Roman" w:hAnsi="Times New Roman" w:cs="Times New Roman"/>
        </w:rPr>
        <w:t xml:space="preserve">  </w:t>
      </w:r>
    </w:p>
    <w:p w:rsidR="001B29D6" w:rsidRDefault="001B29D6" w:rsidP="00D55A7A">
      <w:pPr>
        <w:spacing w:line="240" w:lineRule="auto"/>
        <w:jc w:val="both"/>
        <w:rPr>
          <w:rFonts w:ascii="Times New Roman" w:hAnsi="Times New Roman" w:cs="Times New Roman"/>
        </w:rPr>
      </w:pPr>
      <w:r w:rsidRPr="006E5EAF">
        <w:rPr>
          <w:rFonts w:ascii="Times New Roman" w:hAnsi="Times New Roman" w:cs="Times New Roman"/>
          <w:b/>
        </w:rPr>
        <w:t>Technology</w:t>
      </w:r>
      <w:r w:rsidRPr="006E5EAF">
        <w:rPr>
          <w:rFonts w:ascii="Times New Roman" w:hAnsi="Times New Roman" w:cs="Times New Roman"/>
          <w:b/>
        </w:rPr>
        <w:tab/>
      </w:r>
      <w:r w:rsidRPr="006E5EAF">
        <w:rPr>
          <w:rFonts w:ascii="Times New Roman" w:hAnsi="Times New Roman" w:cs="Times New Roman"/>
          <w:b/>
        </w:rPr>
        <w:tab/>
        <w:t>:</w:t>
      </w:r>
      <w:r w:rsidRPr="006E5EAF">
        <w:rPr>
          <w:rFonts w:ascii="Times New Roman" w:hAnsi="Times New Roman" w:cs="Times New Roman"/>
        </w:rPr>
        <w:t xml:space="preserve"> JAVA, JSP, SERVLETS, APACHE, </w:t>
      </w:r>
      <w:r w:rsidR="00D55A7A">
        <w:rPr>
          <w:rFonts w:ascii="Times New Roman" w:hAnsi="Times New Roman" w:cs="Times New Roman"/>
        </w:rPr>
        <w:t>Oracle 10g</w:t>
      </w:r>
    </w:p>
    <w:p w:rsidR="00266111" w:rsidRPr="00A0412B" w:rsidRDefault="00FE268A" w:rsidP="00FE268A">
      <w:pPr>
        <w:spacing w:line="240" w:lineRule="auto"/>
        <w:rPr>
          <w:rFonts w:ascii="Times New Roman" w:hAnsi="Times New Roman" w:cs="Times New Roman"/>
          <w:bCs/>
          <w:lang w:val="fr-CA"/>
        </w:rPr>
      </w:pPr>
      <w:proofErr w:type="spellStart"/>
      <w:r w:rsidRPr="00FE268A">
        <w:rPr>
          <w:rFonts w:ascii="Times New Roman" w:hAnsi="Times New Roman" w:cs="Times New Roman"/>
          <w:b/>
          <w:bCs/>
          <w:lang w:val="fr-CA"/>
        </w:rPr>
        <w:t>Used</w:t>
      </w:r>
      <w:proofErr w:type="spellEnd"/>
      <w:r w:rsidRPr="00FE268A">
        <w:rPr>
          <w:rFonts w:ascii="Times New Roman" w:hAnsi="Times New Roman" w:cs="Times New Roman"/>
          <w:b/>
          <w:bCs/>
          <w:lang w:val="fr-CA"/>
        </w:rPr>
        <w:t xml:space="preserve"> Tools</w:t>
      </w:r>
      <w:r>
        <w:rPr>
          <w:rFonts w:ascii="Times New Roman" w:hAnsi="Times New Roman" w:cs="Times New Roman"/>
          <w:bCs/>
          <w:lang w:val="fr-CA"/>
        </w:rPr>
        <w:t> </w:t>
      </w:r>
      <w:r>
        <w:rPr>
          <w:rFonts w:ascii="Times New Roman" w:hAnsi="Times New Roman" w:cs="Times New Roman"/>
          <w:bCs/>
          <w:lang w:val="fr-CA"/>
        </w:rPr>
        <w:tab/>
      </w:r>
      <w:r>
        <w:rPr>
          <w:rFonts w:ascii="Times New Roman" w:hAnsi="Times New Roman" w:cs="Times New Roman"/>
          <w:bCs/>
          <w:lang w:val="fr-CA"/>
        </w:rPr>
        <w:tab/>
      </w:r>
      <w:r w:rsidRPr="00266111">
        <w:rPr>
          <w:rFonts w:ascii="Times New Roman" w:hAnsi="Times New Roman" w:cs="Times New Roman"/>
          <w:b/>
          <w:bCs/>
          <w:lang w:val="fr-CA"/>
        </w:rPr>
        <w:t>:</w:t>
      </w:r>
      <w:r w:rsidRPr="00A0412B">
        <w:rPr>
          <w:rFonts w:ascii="Times New Roman" w:hAnsi="Times New Roman" w:cs="Times New Roman"/>
          <w:bCs/>
          <w:lang w:val="fr-CA"/>
        </w:rPr>
        <w:t xml:space="preserve"> </w:t>
      </w:r>
      <w:proofErr w:type="spellStart"/>
      <w:r w:rsidR="00D55A7A">
        <w:rPr>
          <w:rFonts w:ascii="Times New Roman" w:hAnsi="Times New Roman" w:cs="Times New Roman"/>
          <w:bCs/>
          <w:lang w:val="fr-CA"/>
        </w:rPr>
        <w:t>Selenium</w:t>
      </w:r>
      <w:proofErr w:type="spellEnd"/>
      <w:r w:rsidR="00D55A7A">
        <w:rPr>
          <w:rFonts w:ascii="Times New Roman" w:hAnsi="Times New Roman" w:cs="Times New Roman"/>
          <w:bCs/>
          <w:lang w:val="fr-CA"/>
        </w:rPr>
        <w:t xml:space="preserve"> </w:t>
      </w:r>
      <w:proofErr w:type="spellStart"/>
      <w:r w:rsidRPr="00A0412B">
        <w:rPr>
          <w:rFonts w:ascii="Times New Roman" w:hAnsi="Times New Roman" w:cs="Times New Roman"/>
          <w:bCs/>
          <w:lang w:val="fr-CA"/>
        </w:rPr>
        <w:t>WebDriver</w:t>
      </w:r>
      <w:proofErr w:type="spellEnd"/>
      <w:r w:rsidRPr="00A0412B">
        <w:rPr>
          <w:rFonts w:ascii="Times New Roman" w:hAnsi="Times New Roman" w:cs="Times New Roman"/>
          <w:bCs/>
          <w:lang w:val="fr-CA"/>
        </w:rPr>
        <w:t xml:space="preserve">, </w:t>
      </w:r>
      <w:proofErr w:type="spellStart"/>
      <w:r w:rsidR="00D55A7A">
        <w:rPr>
          <w:rFonts w:ascii="Times New Roman" w:hAnsi="Times New Roman" w:cs="Times New Roman"/>
          <w:bCs/>
          <w:lang w:val="fr-CA"/>
        </w:rPr>
        <w:t>Jira</w:t>
      </w:r>
      <w:proofErr w:type="spellEnd"/>
    </w:p>
    <w:p w:rsidR="001B29D6" w:rsidRPr="006E5EAF" w:rsidRDefault="001B29D6" w:rsidP="00D7270D">
      <w:pPr>
        <w:pStyle w:val="Heading1"/>
        <w:jc w:val="both"/>
        <w:rPr>
          <w:rFonts w:ascii="Times New Roman" w:hAnsi="Times New Roman"/>
          <w:b w:val="0"/>
          <w:sz w:val="22"/>
          <w:szCs w:val="22"/>
        </w:rPr>
      </w:pPr>
      <w:r w:rsidRPr="006E5EAF">
        <w:rPr>
          <w:rFonts w:ascii="Times New Roman" w:hAnsi="Times New Roman"/>
          <w:sz w:val="22"/>
          <w:szCs w:val="22"/>
        </w:rPr>
        <w:t>Team Size</w:t>
      </w:r>
      <w:r w:rsidRPr="006E5EAF">
        <w:rPr>
          <w:rFonts w:ascii="Times New Roman" w:hAnsi="Times New Roman"/>
          <w:sz w:val="22"/>
          <w:szCs w:val="22"/>
        </w:rPr>
        <w:tab/>
      </w:r>
      <w:r w:rsidRPr="006E5EAF">
        <w:rPr>
          <w:rFonts w:ascii="Times New Roman" w:hAnsi="Times New Roman"/>
          <w:sz w:val="22"/>
          <w:szCs w:val="22"/>
        </w:rPr>
        <w:tab/>
        <w:t xml:space="preserve">: </w:t>
      </w:r>
      <w:r w:rsidR="006A48C9">
        <w:rPr>
          <w:rFonts w:ascii="Times New Roman" w:hAnsi="Times New Roman"/>
          <w:b w:val="0"/>
          <w:sz w:val="22"/>
          <w:szCs w:val="22"/>
        </w:rPr>
        <w:t>10</w:t>
      </w:r>
    </w:p>
    <w:p w:rsidR="001B29D6" w:rsidRPr="006E5EAF" w:rsidRDefault="001B29D6" w:rsidP="00D7270D">
      <w:pPr>
        <w:spacing w:line="240" w:lineRule="auto"/>
        <w:jc w:val="both"/>
        <w:rPr>
          <w:rFonts w:ascii="Times New Roman" w:hAnsi="Times New Roman" w:cs="Times New Roman"/>
        </w:rPr>
      </w:pPr>
      <w:r w:rsidRPr="006E5EAF">
        <w:rPr>
          <w:rFonts w:ascii="Times New Roman" w:hAnsi="Times New Roman" w:cs="Times New Roman"/>
          <w:b/>
        </w:rPr>
        <w:t>Duration</w:t>
      </w:r>
      <w:r w:rsidRPr="006E5EAF">
        <w:rPr>
          <w:rFonts w:ascii="Times New Roman" w:hAnsi="Times New Roman" w:cs="Times New Roman"/>
          <w:b/>
        </w:rPr>
        <w:tab/>
      </w:r>
      <w:r w:rsidRPr="006E5EAF">
        <w:rPr>
          <w:rFonts w:ascii="Times New Roman" w:hAnsi="Times New Roman" w:cs="Times New Roman"/>
          <w:b/>
        </w:rPr>
        <w:tab/>
        <w:t xml:space="preserve">: </w:t>
      </w:r>
      <w:r w:rsidR="00084D9A">
        <w:rPr>
          <w:rFonts w:ascii="Times New Roman" w:hAnsi="Times New Roman" w:cs="Times New Roman"/>
        </w:rPr>
        <w:t>Jul</w:t>
      </w:r>
      <w:r w:rsidR="0023477C">
        <w:rPr>
          <w:rFonts w:ascii="Times New Roman" w:hAnsi="Times New Roman" w:cs="Times New Roman"/>
        </w:rPr>
        <w:t>y-2015 to September-2016</w:t>
      </w:r>
    </w:p>
    <w:p w:rsidR="001B29D6" w:rsidRPr="005A2091" w:rsidRDefault="006A48C9" w:rsidP="001B29D6">
      <w:pPr>
        <w:spacing w:line="360" w:lineRule="auto"/>
        <w:ind w:left="2268" w:hanging="230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2091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Description</w:t>
      </w:r>
      <w:r w:rsidRPr="005A2091">
        <w:rPr>
          <w:rFonts w:ascii="Times New Roman" w:hAnsi="Times New Roman" w:cs="Times New Roman"/>
          <w:b/>
          <w:bCs/>
          <w:sz w:val="24"/>
          <w:szCs w:val="24"/>
        </w:rPr>
        <w:t>:-</w:t>
      </w:r>
      <w:r w:rsidR="001B29D6" w:rsidRPr="005A209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B29D6" w:rsidRPr="006E5EAF" w:rsidRDefault="001B29D6" w:rsidP="006E5EAF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</w:rPr>
      </w:pPr>
      <w:r w:rsidRPr="006E5EAF">
        <w:rPr>
          <w:rFonts w:ascii="Times New Roman" w:hAnsi="Times New Roman" w:cs="Times New Roman"/>
        </w:rPr>
        <w:lastRenderedPageBreak/>
        <w:t xml:space="preserve">                       </w:t>
      </w:r>
      <w:r w:rsidRPr="006E5EAF">
        <w:rPr>
          <w:rFonts w:ascii="Times New Roman" w:hAnsi="Times New Roman" w:cs="Times New Roman"/>
          <w:bCs/>
        </w:rPr>
        <w:t xml:space="preserve">    </w:t>
      </w:r>
      <w:r w:rsidR="008940F2">
        <w:rPr>
          <w:rFonts w:ascii="Times New Roman" w:hAnsi="Times New Roman" w:cs="Times New Roman"/>
          <w:bCs/>
        </w:rPr>
        <w:t>Hospitals are the essential part of our lives, providing best medical facilities to people suffering from various ailments, which may be due to change in climatic condition, increased work-load, emotional trauma stress etc. It is necessary for the hospitals to keep track of its day-to-day activities &amp; records of its patients, doctors, nurses, ward boys and other staff personals that keep the hospital running smoothly &amp; successfully.</w:t>
      </w:r>
      <w:r w:rsidRPr="006E5EAF">
        <w:rPr>
          <w:rFonts w:ascii="Times New Roman" w:hAnsi="Times New Roman" w:cs="Times New Roman"/>
          <w:bCs/>
        </w:rPr>
        <w:t xml:space="preserve">        </w:t>
      </w:r>
    </w:p>
    <w:p w:rsidR="001B29D6" w:rsidRDefault="001B29D6" w:rsidP="001B29D6">
      <w:pPr>
        <w:pStyle w:val="BodyText"/>
        <w:spacing w:after="0" w:line="360" w:lineRule="auto"/>
        <w:jc w:val="both"/>
        <w:rPr>
          <w:b/>
          <w:bCs/>
          <w:sz w:val="22"/>
          <w:szCs w:val="22"/>
        </w:rPr>
      </w:pPr>
      <w:r w:rsidRPr="005A2091">
        <w:rPr>
          <w:b/>
          <w:bCs/>
          <w:sz w:val="22"/>
          <w:szCs w:val="22"/>
          <w:u w:val="single"/>
        </w:rPr>
        <w:t>Responsibilities</w:t>
      </w:r>
      <w:r w:rsidR="00D55A7A">
        <w:rPr>
          <w:b/>
          <w:bCs/>
          <w:sz w:val="22"/>
          <w:szCs w:val="22"/>
        </w:rPr>
        <w:t>:-</w:t>
      </w:r>
    </w:p>
    <w:p w:rsidR="00D55A7A" w:rsidRDefault="00D55A7A" w:rsidP="00D55A7A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lang w:val="en-GB"/>
        </w:rPr>
      </w:pPr>
      <w:r w:rsidRPr="00A0412B">
        <w:rPr>
          <w:rFonts w:ascii="Times New Roman" w:hAnsi="Times New Roman" w:cs="Times New Roman"/>
          <w:bCs/>
          <w:lang w:val="en-GB"/>
        </w:rPr>
        <w:t>Understanding and analysing Client requirements</w:t>
      </w:r>
      <w:r>
        <w:rPr>
          <w:rFonts w:ascii="Times New Roman" w:hAnsi="Times New Roman" w:cs="Times New Roman"/>
          <w:bCs/>
          <w:lang w:val="en-GB"/>
        </w:rPr>
        <w:t>.</w:t>
      </w:r>
    </w:p>
    <w:p w:rsidR="00D55A7A" w:rsidRDefault="00D55A7A" w:rsidP="00D55A7A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Performing manual testing on functionality of the application.</w:t>
      </w:r>
    </w:p>
    <w:p w:rsidR="00464903" w:rsidRDefault="00D55A7A" w:rsidP="00464903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Creating Test scenarios, Test Cases</w:t>
      </w:r>
      <w:r w:rsidR="00464903">
        <w:rPr>
          <w:rFonts w:ascii="Times New Roman" w:hAnsi="Times New Roman" w:cs="Times New Roman"/>
          <w:bCs/>
          <w:lang w:val="en-GB"/>
        </w:rPr>
        <w:t>, Test Data for the application.</w:t>
      </w:r>
    </w:p>
    <w:p w:rsidR="00464903" w:rsidRDefault="00675CAD" w:rsidP="00464903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lang w:val="en-GB"/>
        </w:rPr>
      </w:pPr>
      <w:r w:rsidRPr="00464903">
        <w:rPr>
          <w:rFonts w:ascii="Times New Roman" w:hAnsi="Times New Roman" w:cs="Times New Roman"/>
        </w:rPr>
        <w:t>Id</w:t>
      </w:r>
      <w:r w:rsidR="005E260A" w:rsidRPr="00464903">
        <w:rPr>
          <w:rFonts w:ascii="Times New Roman" w:hAnsi="Times New Roman" w:cs="Times New Roman"/>
        </w:rPr>
        <w:t>entify the test cases needs to</w:t>
      </w:r>
      <w:r w:rsidR="001A478A" w:rsidRPr="00464903">
        <w:rPr>
          <w:rFonts w:ascii="Times New Roman" w:hAnsi="Times New Roman" w:cs="Times New Roman"/>
        </w:rPr>
        <w:t xml:space="preserve"> be</w:t>
      </w:r>
      <w:r w:rsidR="005E260A" w:rsidRPr="00464903">
        <w:rPr>
          <w:rFonts w:ascii="Times New Roman" w:hAnsi="Times New Roman" w:cs="Times New Roman"/>
        </w:rPr>
        <w:t xml:space="preserve"> a</w:t>
      </w:r>
      <w:r w:rsidRPr="00464903">
        <w:rPr>
          <w:rFonts w:ascii="Times New Roman" w:hAnsi="Times New Roman" w:cs="Times New Roman"/>
        </w:rPr>
        <w:t>utomated.</w:t>
      </w:r>
    </w:p>
    <w:p w:rsidR="00464903" w:rsidRDefault="00675CAD" w:rsidP="00464903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lang w:val="en-GB"/>
        </w:rPr>
      </w:pPr>
      <w:r w:rsidRPr="00464903">
        <w:rPr>
          <w:rFonts w:ascii="Times New Roman" w:hAnsi="Times New Roman" w:cs="Times New Roman"/>
        </w:rPr>
        <w:t>Executing the test cases using Selenium Web</w:t>
      </w:r>
      <w:r w:rsidR="001A478A" w:rsidRPr="00464903">
        <w:rPr>
          <w:rFonts w:ascii="Times New Roman" w:hAnsi="Times New Roman" w:cs="Times New Roman"/>
        </w:rPr>
        <w:t xml:space="preserve"> </w:t>
      </w:r>
      <w:r w:rsidRPr="00464903">
        <w:rPr>
          <w:rFonts w:ascii="Times New Roman" w:hAnsi="Times New Roman" w:cs="Times New Roman"/>
        </w:rPr>
        <w:t>Driver.</w:t>
      </w:r>
    </w:p>
    <w:p w:rsidR="00464903" w:rsidRDefault="000065B2" w:rsidP="00464903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lang w:val="en-GB"/>
        </w:rPr>
      </w:pPr>
      <w:r w:rsidRPr="00464903">
        <w:rPr>
          <w:rFonts w:ascii="Times New Roman" w:hAnsi="Times New Roman" w:cs="Times New Roman"/>
        </w:rPr>
        <w:t>Involved</w:t>
      </w:r>
      <w:r w:rsidR="001B29D6" w:rsidRPr="00464903">
        <w:rPr>
          <w:rFonts w:ascii="Times New Roman" w:hAnsi="Times New Roman" w:cs="Times New Roman"/>
        </w:rPr>
        <w:t xml:space="preserve"> in Functional</w:t>
      </w:r>
      <w:r w:rsidRPr="00464903">
        <w:rPr>
          <w:rFonts w:ascii="Times New Roman" w:hAnsi="Times New Roman" w:cs="Times New Roman"/>
        </w:rPr>
        <w:t xml:space="preserve"> testing</w:t>
      </w:r>
      <w:r w:rsidR="001B29D6" w:rsidRPr="00464903">
        <w:rPr>
          <w:rFonts w:ascii="Times New Roman" w:hAnsi="Times New Roman" w:cs="Times New Roman"/>
        </w:rPr>
        <w:t xml:space="preserve">, </w:t>
      </w:r>
      <w:r w:rsidR="003B53DF" w:rsidRPr="00464903">
        <w:rPr>
          <w:rFonts w:ascii="Times New Roman" w:hAnsi="Times New Roman" w:cs="Times New Roman"/>
        </w:rPr>
        <w:t xml:space="preserve">executing </w:t>
      </w:r>
      <w:r w:rsidRPr="00464903">
        <w:rPr>
          <w:rFonts w:ascii="Times New Roman" w:hAnsi="Times New Roman" w:cs="Times New Roman"/>
        </w:rPr>
        <w:t xml:space="preserve">Automation </w:t>
      </w:r>
      <w:r w:rsidR="003B53DF" w:rsidRPr="00464903">
        <w:rPr>
          <w:rFonts w:ascii="Times New Roman" w:hAnsi="Times New Roman" w:cs="Times New Roman"/>
        </w:rPr>
        <w:t xml:space="preserve">test cases </w:t>
      </w:r>
      <w:r w:rsidRPr="00464903">
        <w:rPr>
          <w:rFonts w:ascii="Times New Roman" w:hAnsi="Times New Roman" w:cs="Times New Roman"/>
        </w:rPr>
        <w:t xml:space="preserve">and </w:t>
      </w:r>
      <w:r w:rsidR="001B29D6" w:rsidRPr="00464903">
        <w:rPr>
          <w:rFonts w:ascii="Times New Roman" w:hAnsi="Times New Roman" w:cs="Times New Roman"/>
        </w:rPr>
        <w:t>Regression Testing.</w:t>
      </w:r>
    </w:p>
    <w:p w:rsidR="00464903" w:rsidRDefault="001B29D6" w:rsidP="00464903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lang w:val="en-GB"/>
        </w:rPr>
      </w:pPr>
      <w:r w:rsidRPr="00464903">
        <w:rPr>
          <w:rFonts w:ascii="Times New Roman" w:hAnsi="Times New Roman" w:cs="Times New Roman"/>
        </w:rPr>
        <w:t>Identified defects, reported and interacted with development team to resolve them.</w:t>
      </w:r>
    </w:p>
    <w:p w:rsidR="00464903" w:rsidRDefault="005A3C1A" w:rsidP="00464903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lang w:val="en-GB"/>
        </w:rPr>
      </w:pPr>
      <w:r w:rsidRPr="00464903">
        <w:rPr>
          <w:rFonts w:ascii="Times New Roman" w:hAnsi="Times New Roman" w:cs="Times New Roman"/>
          <w:bCs/>
          <w:lang w:val="en-GB"/>
        </w:rPr>
        <w:t>Prepared</w:t>
      </w:r>
      <w:r w:rsidR="00A822BE" w:rsidRPr="00464903">
        <w:rPr>
          <w:rFonts w:ascii="Times New Roman" w:hAnsi="Times New Roman" w:cs="Times New Roman"/>
          <w:bCs/>
          <w:lang w:val="en-GB"/>
        </w:rPr>
        <w:t xml:space="preserve"> and executed Test Cases as per System Requirements.</w:t>
      </w:r>
    </w:p>
    <w:p w:rsidR="00464903" w:rsidRDefault="00A822BE" w:rsidP="00464903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lang w:val="en-GB"/>
        </w:rPr>
      </w:pPr>
      <w:r w:rsidRPr="00464903">
        <w:rPr>
          <w:rFonts w:ascii="Times New Roman" w:hAnsi="Times New Roman" w:cs="Times New Roman"/>
          <w:bCs/>
          <w:lang w:val="en-GB"/>
        </w:rPr>
        <w:t>Defect Tracking and Reporting.</w:t>
      </w:r>
    </w:p>
    <w:p w:rsidR="00464903" w:rsidRDefault="00D55A7A" w:rsidP="00464903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lang w:val="en-GB"/>
        </w:rPr>
      </w:pPr>
      <w:r w:rsidRPr="00464903">
        <w:rPr>
          <w:rFonts w:ascii="Times New Roman" w:hAnsi="Times New Roman" w:cs="Times New Roman"/>
          <w:bCs/>
          <w:lang w:val="en-GB"/>
        </w:rPr>
        <w:t>Reviewing the test reports and preparing summary report.</w:t>
      </w:r>
    </w:p>
    <w:p w:rsidR="007D5F65" w:rsidRPr="00464903" w:rsidRDefault="007D5F65" w:rsidP="00464903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lang w:val="en-GB"/>
        </w:rPr>
      </w:pPr>
      <w:r w:rsidRPr="00464903">
        <w:rPr>
          <w:rFonts w:ascii="Times New Roman" w:hAnsi="Times New Roman" w:cs="Times New Roman"/>
          <w:bCs/>
        </w:rPr>
        <w:t xml:space="preserve">Involved in </w:t>
      </w:r>
      <w:proofErr w:type="spellStart"/>
      <w:r w:rsidRPr="00464903">
        <w:rPr>
          <w:rFonts w:ascii="Times New Roman" w:hAnsi="Times New Roman" w:cs="Times New Roman"/>
          <w:bCs/>
        </w:rPr>
        <w:t>Funcitonal</w:t>
      </w:r>
      <w:proofErr w:type="spellEnd"/>
      <w:r w:rsidRPr="00464903">
        <w:rPr>
          <w:rFonts w:ascii="Times New Roman" w:hAnsi="Times New Roman" w:cs="Times New Roman"/>
          <w:bCs/>
        </w:rPr>
        <w:t xml:space="preserve"> Test execution in </w:t>
      </w:r>
      <w:r w:rsidR="00952BA1" w:rsidRPr="00464903">
        <w:rPr>
          <w:rFonts w:ascii="Times New Roman" w:hAnsi="Times New Roman" w:cs="Times New Roman"/>
          <w:bCs/>
        </w:rPr>
        <w:t>Waterfall model</w:t>
      </w:r>
      <w:r w:rsidR="00FB2DB5" w:rsidRPr="00464903">
        <w:rPr>
          <w:rFonts w:ascii="Times New Roman" w:hAnsi="Times New Roman" w:cs="Times New Roman"/>
          <w:bCs/>
        </w:rPr>
        <w:t>.</w:t>
      </w:r>
    </w:p>
    <w:p w:rsidR="0087575F" w:rsidRPr="00A0412B" w:rsidRDefault="005F215F" w:rsidP="005F215F">
      <w:pPr>
        <w:tabs>
          <w:tab w:val="left" w:pos="2010"/>
        </w:tabs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402119" w:rsidRPr="006E5EAF" w:rsidRDefault="00B34197" w:rsidP="00402119">
      <w:pPr>
        <w:pStyle w:val="BodyTextIndent"/>
        <w:tabs>
          <w:tab w:val="left" w:pos="720"/>
        </w:tabs>
        <w:ind w:left="-120"/>
        <w:rPr>
          <w:b/>
          <w:szCs w:val="22"/>
          <w:u w:val="single"/>
        </w:rPr>
      </w:pPr>
      <w:r w:rsidRPr="009355EA">
        <w:rPr>
          <w:rFonts w:ascii="Arial" w:hAnsi="Arial" w:cs="Arial"/>
          <w:b/>
          <w:bCs/>
          <w:color w:val="000000"/>
        </w:rPr>
        <w:t xml:space="preserve"> </w:t>
      </w:r>
      <w:r w:rsidR="00402119" w:rsidRPr="006E5EAF">
        <w:rPr>
          <w:b/>
          <w:szCs w:val="22"/>
          <w:u w:val="single"/>
        </w:rPr>
        <w:t>Project #</w:t>
      </w:r>
      <w:r w:rsidR="001F1D29">
        <w:rPr>
          <w:b/>
          <w:szCs w:val="22"/>
          <w:u w:val="single"/>
        </w:rPr>
        <w:t>1</w:t>
      </w:r>
    </w:p>
    <w:p w:rsidR="00402119" w:rsidRDefault="00402119" w:rsidP="00402119">
      <w:pPr>
        <w:spacing w:line="240" w:lineRule="auto"/>
        <w:jc w:val="both"/>
        <w:rPr>
          <w:rFonts w:ascii="Times New Roman" w:hAnsi="Times New Roman" w:cs="Times New Roman"/>
        </w:rPr>
      </w:pPr>
      <w:r w:rsidRPr="006E5EAF">
        <w:rPr>
          <w:rFonts w:ascii="Times New Roman" w:hAnsi="Times New Roman" w:cs="Times New Roman"/>
          <w:b/>
          <w:bCs/>
        </w:rPr>
        <w:t>Title</w:t>
      </w:r>
      <w:r w:rsidRPr="006E5EAF">
        <w:rPr>
          <w:rFonts w:ascii="Times New Roman" w:hAnsi="Times New Roman" w:cs="Times New Roman"/>
          <w:b/>
          <w:bCs/>
        </w:rPr>
        <w:tab/>
      </w:r>
      <w:r w:rsidRPr="006E5EAF">
        <w:rPr>
          <w:rFonts w:ascii="Times New Roman" w:hAnsi="Times New Roman" w:cs="Times New Roman"/>
          <w:b/>
          <w:bCs/>
        </w:rPr>
        <w:tab/>
      </w:r>
      <w:r w:rsidRPr="006E5EAF">
        <w:rPr>
          <w:rFonts w:ascii="Times New Roman" w:hAnsi="Times New Roman" w:cs="Times New Roman"/>
          <w:b/>
          <w:bCs/>
        </w:rPr>
        <w:tab/>
        <w:t>:</w:t>
      </w:r>
      <w:r w:rsidRPr="006E5EAF">
        <w:rPr>
          <w:rFonts w:ascii="Times New Roman" w:hAnsi="Times New Roman" w:cs="Times New Roman"/>
          <w:bCs/>
        </w:rPr>
        <w:t xml:space="preserve"> </w:t>
      </w:r>
      <w:r w:rsidR="0023477C">
        <w:rPr>
          <w:rFonts w:ascii="Times New Roman" w:hAnsi="Times New Roman" w:cs="Times New Roman"/>
        </w:rPr>
        <w:t>Batch book</w:t>
      </w:r>
      <w:r w:rsidRPr="006E5EAF">
        <w:rPr>
          <w:rFonts w:ascii="Times New Roman" w:hAnsi="Times New Roman" w:cs="Times New Roman"/>
        </w:rPr>
        <w:t xml:space="preserve">  </w:t>
      </w:r>
    </w:p>
    <w:p w:rsidR="00402119" w:rsidRDefault="00402119" w:rsidP="00402119">
      <w:pPr>
        <w:spacing w:line="240" w:lineRule="auto"/>
        <w:jc w:val="both"/>
        <w:rPr>
          <w:rFonts w:ascii="Times New Roman" w:hAnsi="Times New Roman" w:cs="Times New Roman"/>
        </w:rPr>
      </w:pPr>
      <w:r w:rsidRPr="006E5EAF">
        <w:rPr>
          <w:rFonts w:ascii="Times New Roman" w:hAnsi="Times New Roman" w:cs="Times New Roman"/>
          <w:b/>
        </w:rPr>
        <w:t>Technology</w:t>
      </w:r>
      <w:r w:rsidRPr="006E5EAF">
        <w:rPr>
          <w:rFonts w:ascii="Times New Roman" w:hAnsi="Times New Roman" w:cs="Times New Roman"/>
          <w:b/>
        </w:rPr>
        <w:tab/>
      </w:r>
      <w:r w:rsidRPr="006E5EAF">
        <w:rPr>
          <w:rFonts w:ascii="Times New Roman" w:hAnsi="Times New Roman" w:cs="Times New Roman"/>
          <w:b/>
        </w:rPr>
        <w:tab/>
        <w:t>:</w:t>
      </w:r>
      <w:r w:rsidRPr="006E5EAF">
        <w:rPr>
          <w:rFonts w:ascii="Times New Roman" w:hAnsi="Times New Roman" w:cs="Times New Roman"/>
        </w:rPr>
        <w:t xml:space="preserve"> JAVA, JSP, SERVLETS, APACHE, </w:t>
      </w:r>
      <w:r>
        <w:rPr>
          <w:rFonts w:ascii="Times New Roman" w:hAnsi="Times New Roman" w:cs="Times New Roman"/>
        </w:rPr>
        <w:t>Oracle 10g</w:t>
      </w:r>
    </w:p>
    <w:p w:rsidR="00402119" w:rsidRPr="00A0412B" w:rsidRDefault="00402119" w:rsidP="00402119">
      <w:pPr>
        <w:spacing w:line="240" w:lineRule="auto"/>
        <w:rPr>
          <w:rFonts w:ascii="Times New Roman" w:hAnsi="Times New Roman" w:cs="Times New Roman"/>
          <w:bCs/>
          <w:lang w:val="fr-CA"/>
        </w:rPr>
      </w:pPr>
      <w:proofErr w:type="spellStart"/>
      <w:r w:rsidRPr="00FE268A">
        <w:rPr>
          <w:rFonts w:ascii="Times New Roman" w:hAnsi="Times New Roman" w:cs="Times New Roman"/>
          <w:b/>
          <w:bCs/>
          <w:lang w:val="fr-CA"/>
        </w:rPr>
        <w:t>Used</w:t>
      </w:r>
      <w:proofErr w:type="spellEnd"/>
      <w:r w:rsidRPr="00FE268A">
        <w:rPr>
          <w:rFonts w:ascii="Times New Roman" w:hAnsi="Times New Roman" w:cs="Times New Roman"/>
          <w:b/>
          <w:bCs/>
          <w:lang w:val="fr-CA"/>
        </w:rPr>
        <w:t xml:space="preserve"> Tools</w:t>
      </w:r>
      <w:r>
        <w:rPr>
          <w:rFonts w:ascii="Times New Roman" w:hAnsi="Times New Roman" w:cs="Times New Roman"/>
          <w:bCs/>
          <w:lang w:val="fr-CA"/>
        </w:rPr>
        <w:t> </w:t>
      </w:r>
      <w:r>
        <w:rPr>
          <w:rFonts w:ascii="Times New Roman" w:hAnsi="Times New Roman" w:cs="Times New Roman"/>
          <w:bCs/>
          <w:lang w:val="fr-CA"/>
        </w:rPr>
        <w:tab/>
      </w:r>
      <w:r>
        <w:rPr>
          <w:rFonts w:ascii="Times New Roman" w:hAnsi="Times New Roman" w:cs="Times New Roman"/>
          <w:bCs/>
          <w:lang w:val="fr-CA"/>
        </w:rPr>
        <w:tab/>
      </w:r>
      <w:r w:rsidRPr="00266111">
        <w:rPr>
          <w:rFonts w:ascii="Times New Roman" w:hAnsi="Times New Roman" w:cs="Times New Roman"/>
          <w:b/>
          <w:bCs/>
          <w:lang w:val="fr-CA"/>
        </w:rPr>
        <w:t>:</w:t>
      </w:r>
      <w:r w:rsidRPr="00A0412B">
        <w:rPr>
          <w:rFonts w:ascii="Times New Roman" w:hAnsi="Times New Roman" w:cs="Times New Roman"/>
          <w:bCs/>
          <w:lang w:val="fr-CA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fr-CA"/>
        </w:rPr>
        <w:t>Jira</w:t>
      </w:r>
      <w:proofErr w:type="spellEnd"/>
    </w:p>
    <w:p w:rsidR="00402119" w:rsidRPr="006E5EAF" w:rsidRDefault="00402119" w:rsidP="00402119">
      <w:pPr>
        <w:pStyle w:val="Heading1"/>
        <w:jc w:val="both"/>
        <w:rPr>
          <w:rFonts w:ascii="Times New Roman" w:hAnsi="Times New Roman"/>
          <w:b w:val="0"/>
          <w:sz w:val="22"/>
          <w:szCs w:val="22"/>
        </w:rPr>
      </w:pPr>
      <w:r w:rsidRPr="006E5EAF">
        <w:rPr>
          <w:rFonts w:ascii="Times New Roman" w:hAnsi="Times New Roman"/>
          <w:sz w:val="22"/>
          <w:szCs w:val="22"/>
        </w:rPr>
        <w:t>Team Size</w:t>
      </w:r>
      <w:r w:rsidRPr="006E5EAF">
        <w:rPr>
          <w:rFonts w:ascii="Times New Roman" w:hAnsi="Times New Roman"/>
          <w:sz w:val="22"/>
          <w:szCs w:val="22"/>
        </w:rPr>
        <w:tab/>
      </w:r>
      <w:r w:rsidRPr="006E5EAF">
        <w:rPr>
          <w:rFonts w:ascii="Times New Roman" w:hAnsi="Times New Roman"/>
          <w:sz w:val="22"/>
          <w:szCs w:val="22"/>
        </w:rPr>
        <w:tab/>
        <w:t xml:space="preserve">: </w:t>
      </w:r>
      <w:r>
        <w:rPr>
          <w:rFonts w:ascii="Times New Roman" w:hAnsi="Times New Roman"/>
          <w:b w:val="0"/>
          <w:sz w:val="22"/>
          <w:szCs w:val="22"/>
        </w:rPr>
        <w:t>10</w:t>
      </w:r>
    </w:p>
    <w:p w:rsidR="00402119" w:rsidRPr="006E5EAF" w:rsidRDefault="00402119" w:rsidP="00402119">
      <w:pPr>
        <w:spacing w:line="240" w:lineRule="auto"/>
        <w:jc w:val="both"/>
        <w:rPr>
          <w:rFonts w:ascii="Times New Roman" w:hAnsi="Times New Roman" w:cs="Times New Roman"/>
        </w:rPr>
      </w:pPr>
      <w:r w:rsidRPr="006E5EAF">
        <w:rPr>
          <w:rFonts w:ascii="Times New Roman" w:hAnsi="Times New Roman" w:cs="Times New Roman"/>
          <w:b/>
        </w:rPr>
        <w:t>Duration</w:t>
      </w:r>
      <w:r w:rsidRPr="006E5EAF">
        <w:rPr>
          <w:rFonts w:ascii="Times New Roman" w:hAnsi="Times New Roman" w:cs="Times New Roman"/>
          <w:b/>
        </w:rPr>
        <w:tab/>
      </w:r>
      <w:r w:rsidRPr="006E5EAF">
        <w:rPr>
          <w:rFonts w:ascii="Times New Roman" w:hAnsi="Times New Roman" w:cs="Times New Roman"/>
          <w:b/>
        </w:rPr>
        <w:tab/>
        <w:t xml:space="preserve">: </w:t>
      </w:r>
      <w:r w:rsidR="0023477C">
        <w:rPr>
          <w:rFonts w:ascii="Times New Roman" w:hAnsi="Times New Roman" w:cs="Times New Roman"/>
        </w:rPr>
        <w:t>Novevmber-2016</w:t>
      </w:r>
      <w:r>
        <w:rPr>
          <w:rFonts w:ascii="Times New Roman" w:hAnsi="Times New Roman" w:cs="Times New Roman"/>
        </w:rPr>
        <w:t xml:space="preserve"> to till date</w:t>
      </w:r>
    </w:p>
    <w:p w:rsidR="00402119" w:rsidRPr="005A2091" w:rsidRDefault="00402119" w:rsidP="00402119">
      <w:pPr>
        <w:spacing w:line="360" w:lineRule="auto"/>
        <w:ind w:left="2268" w:hanging="230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2091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Description</w:t>
      </w:r>
      <w:r w:rsidRPr="005A2091">
        <w:rPr>
          <w:rFonts w:ascii="Times New Roman" w:hAnsi="Times New Roman" w:cs="Times New Roman"/>
          <w:b/>
          <w:bCs/>
          <w:sz w:val="24"/>
          <w:szCs w:val="24"/>
        </w:rPr>
        <w:t>:-</w:t>
      </w:r>
      <w:r w:rsidRPr="005A209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02119" w:rsidRPr="006E5EAF" w:rsidRDefault="00402119" w:rsidP="00402119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</w:rPr>
      </w:pPr>
      <w:r w:rsidRPr="006E5EAF">
        <w:rPr>
          <w:rFonts w:ascii="Times New Roman" w:hAnsi="Times New Roman" w:cs="Times New Roman"/>
        </w:rPr>
        <w:t xml:space="preserve">                       </w:t>
      </w:r>
      <w:r w:rsidRPr="006E5EAF">
        <w:rPr>
          <w:rFonts w:ascii="Times New Roman" w:hAnsi="Times New Roman" w:cs="Times New Roman"/>
          <w:bCs/>
        </w:rPr>
        <w:t xml:space="preserve">    </w:t>
      </w:r>
      <w:r w:rsidR="0023477C">
        <w:rPr>
          <w:rFonts w:ascii="Times New Roman" w:hAnsi="Times New Roman" w:cs="Times New Roman"/>
          <w:bCs/>
        </w:rPr>
        <w:t>Batch book is a software that helps yo</w:t>
      </w:r>
      <w:r w:rsidR="00035658">
        <w:rPr>
          <w:rFonts w:ascii="Times New Roman" w:hAnsi="Times New Roman" w:cs="Times New Roman"/>
          <w:bCs/>
        </w:rPr>
        <w:t>u create and manage meaningful and productive relationshi</w:t>
      </w:r>
      <w:r w:rsidR="00911E31">
        <w:rPr>
          <w:rFonts w:ascii="Times New Roman" w:hAnsi="Times New Roman" w:cs="Times New Roman"/>
          <w:bCs/>
        </w:rPr>
        <w:t xml:space="preserve">p with customer .This </w:t>
      </w:r>
      <w:proofErr w:type="gramStart"/>
      <w:r w:rsidR="00911E31">
        <w:rPr>
          <w:rFonts w:ascii="Times New Roman" w:hAnsi="Times New Roman" w:cs="Times New Roman"/>
          <w:bCs/>
        </w:rPr>
        <w:t xml:space="preserve">social </w:t>
      </w:r>
      <w:r w:rsidR="00035658">
        <w:rPr>
          <w:rFonts w:ascii="Times New Roman" w:hAnsi="Times New Roman" w:cs="Times New Roman"/>
          <w:bCs/>
        </w:rPr>
        <w:t xml:space="preserve"> application</w:t>
      </w:r>
      <w:proofErr w:type="gramEnd"/>
      <w:r w:rsidR="00035658">
        <w:rPr>
          <w:rFonts w:ascii="Times New Roman" w:hAnsi="Times New Roman" w:cs="Times New Roman"/>
          <w:bCs/>
        </w:rPr>
        <w:t xml:space="preserve"> is designed to help users particularly small and medium-sized businesses to organize and manage customer information turn marketing into positive e</w:t>
      </w:r>
      <w:r w:rsidR="00FF57AE">
        <w:rPr>
          <w:rFonts w:ascii="Times New Roman" w:hAnsi="Times New Roman" w:cs="Times New Roman"/>
          <w:bCs/>
        </w:rPr>
        <w:t xml:space="preserve">xperiences for their clients. It helps small and medium businesses </w:t>
      </w:r>
      <w:proofErr w:type="spellStart"/>
      <w:proofErr w:type="gramStart"/>
      <w:r w:rsidR="00FF57AE">
        <w:rPr>
          <w:rFonts w:ascii="Times New Roman" w:hAnsi="Times New Roman" w:cs="Times New Roman"/>
          <w:bCs/>
        </w:rPr>
        <w:t>handel</w:t>
      </w:r>
      <w:proofErr w:type="spellEnd"/>
      <w:proofErr w:type="gramEnd"/>
      <w:r w:rsidR="00FF57AE">
        <w:rPr>
          <w:rFonts w:ascii="Times New Roman" w:hAnsi="Times New Roman" w:cs="Times New Roman"/>
          <w:bCs/>
        </w:rPr>
        <w:t xml:space="preserve"> their customer management processes and more.</w:t>
      </w:r>
      <w:r w:rsidRPr="006E5EAF">
        <w:rPr>
          <w:rFonts w:ascii="Times New Roman" w:hAnsi="Times New Roman" w:cs="Times New Roman"/>
          <w:bCs/>
        </w:rPr>
        <w:t xml:space="preserve">   </w:t>
      </w:r>
    </w:p>
    <w:p w:rsidR="00402119" w:rsidRDefault="00402119" w:rsidP="00402119">
      <w:pPr>
        <w:pStyle w:val="BodyText"/>
        <w:spacing w:after="0" w:line="360" w:lineRule="auto"/>
        <w:jc w:val="both"/>
        <w:rPr>
          <w:b/>
          <w:bCs/>
          <w:sz w:val="22"/>
          <w:szCs w:val="22"/>
        </w:rPr>
      </w:pPr>
      <w:r w:rsidRPr="005A2091">
        <w:rPr>
          <w:b/>
          <w:bCs/>
          <w:sz w:val="22"/>
          <w:szCs w:val="22"/>
          <w:u w:val="single"/>
        </w:rPr>
        <w:t>Responsibilities</w:t>
      </w:r>
      <w:r>
        <w:rPr>
          <w:b/>
          <w:bCs/>
          <w:sz w:val="22"/>
          <w:szCs w:val="22"/>
        </w:rPr>
        <w:t>:-</w:t>
      </w:r>
    </w:p>
    <w:p w:rsidR="00464903" w:rsidRDefault="00464903" w:rsidP="00464903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lang w:val="en-GB"/>
        </w:rPr>
      </w:pPr>
      <w:r w:rsidRPr="00A0412B">
        <w:rPr>
          <w:rFonts w:ascii="Times New Roman" w:hAnsi="Times New Roman" w:cs="Times New Roman"/>
          <w:bCs/>
          <w:lang w:val="en-GB"/>
        </w:rPr>
        <w:t>Understanding and analysing Client requirements</w:t>
      </w:r>
      <w:r>
        <w:rPr>
          <w:rFonts w:ascii="Times New Roman" w:hAnsi="Times New Roman" w:cs="Times New Roman"/>
          <w:bCs/>
          <w:lang w:val="en-GB"/>
        </w:rPr>
        <w:t>.</w:t>
      </w:r>
    </w:p>
    <w:p w:rsidR="00464903" w:rsidRDefault="00464903" w:rsidP="00464903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lastRenderedPageBreak/>
        <w:t>Performing manual testing on functionality of the application.</w:t>
      </w:r>
    </w:p>
    <w:p w:rsidR="00464903" w:rsidRDefault="00464903" w:rsidP="00464903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Creating Test scenarios, Test Cases, Test Data for the application.</w:t>
      </w:r>
    </w:p>
    <w:p w:rsidR="00464903" w:rsidRDefault="00464903" w:rsidP="00464903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lang w:val="en-GB"/>
        </w:rPr>
      </w:pPr>
      <w:r w:rsidRPr="00464903">
        <w:rPr>
          <w:rFonts w:ascii="Times New Roman" w:hAnsi="Times New Roman" w:cs="Times New Roman"/>
        </w:rPr>
        <w:t>Identify the test cases needs to be automated.</w:t>
      </w:r>
    </w:p>
    <w:p w:rsidR="00464903" w:rsidRDefault="00464903" w:rsidP="00464903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lang w:val="en-GB"/>
        </w:rPr>
      </w:pPr>
      <w:r w:rsidRPr="00464903">
        <w:rPr>
          <w:rFonts w:ascii="Times New Roman" w:hAnsi="Times New Roman" w:cs="Times New Roman"/>
        </w:rPr>
        <w:t>Executing the test cases using Selenium Web Driver.</w:t>
      </w:r>
    </w:p>
    <w:p w:rsidR="00464903" w:rsidRDefault="00464903" w:rsidP="00464903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lang w:val="en-GB"/>
        </w:rPr>
      </w:pPr>
      <w:r w:rsidRPr="00464903">
        <w:rPr>
          <w:rFonts w:ascii="Times New Roman" w:hAnsi="Times New Roman" w:cs="Times New Roman"/>
        </w:rPr>
        <w:t>Involved in Functional testing, executing Automation test cases and Regression Testing.</w:t>
      </w:r>
    </w:p>
    <w:p w:rsidR="00464903" w:rsidRDefault="00464903" w:rsidP="00464903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lang w:val="en-GB"/>
        </w:rPr>
      </w:pPr>
      <w:r w:rsidRPr="00464903">
        <w:rPr>
          <w:rFonts w:ascii="Times New Roman" w:hAnsi="Times New Roman" w:cs="Times New Roman"/>
        </w:rPr>
        <w:t>Identified defects, reported and interacted with development team to resolve them.</w:t>
      </w:r>
    </w:p>
    <w:p w:rsidR="00464903" w:rsidRDefault="00464903" w:rsidP="00464903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lang w:val="en-GB"/>
        </w:rPr>
      </w:pPr>
      <w:r w:rsidRPr="00464903">
        <w:rPr>
          <w:rFonts w:ascii="Times New Roman" w:hAnsi="Times New Roman" w:cs="Times New Roman"/>
          <w:bCs/>
          <w:lang w:val="en-GB"/>
        </w:rPr>
        <w:t>Prepared and executed Test Cases as per System Requirements.</w:t>
      </w:r>
    </w:p>
    <w:p w:rsidR="00464903" w:rsidRDefault="00464903" w:rsidP="00464903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lang w:val="en-GB"/>
        </w:rPr>
      </w:pPr>
      <w:r w:rsidRPr="00464903">
        <w:rPr>
          <w:rFonts w:ascii="Times New Roman" w:hAnsi="Times New Roman" w:cs="Times New Roman"/>
          <w:bCs/>
          <w:lang w:val="en-GB"/>
        </w:rPr>
        <w:t>Defect Tracking and Reporting.</w:t>
      </w:r>
    </w:p>
    <w:p w:rsidR="00464903" w:rsidRDefault="00464903" w:rsidP="00464903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lang w:val="en-GB"/>
        </w:rPr>
      </w:pPr>
      <w:r w:rsidRPr="00464903">
        <w:rPr>
          <w:rFonts w:ascii="Times New Roman" w:hAnsi="Times New Roman" w:cs="Times New Roman"/>
          <w:bCs/>
          <w:lang w:val="en-GB"/>
        </w:rPr>
        <w:t>Reviewing the test reports and preparing summary report.</w:t>
      </w:r>
    </w:p>
    <w:p w:rsidR="00A0412B" w:rsidRPr="0068523F" w:rsidRDefault="00464903" w:rsidP="0068523F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lang w:val="en-GB"/>
        </w:rPr>
      </w:pPr>
      <w:r w:rsidRPr="00464903">
        <w:rPr>
          <w:rFonts w:ascii="Times New Roman" w:hAnsi="Times New Roman" w:cs="Times New Roman"/>
          <w:bCs/>
        </w:rPr>
        <w:t xml:space="preserve">Involved in </w:t>
      </w:r>
      <w:proofErr w:type="spellStart"/>
      <w:r w:rsidRPr="00464903">
        <w:rPr>
          <w:rFonts w:ascii="Times New Roman" w:hAnsi="Times New Roman" w:cs="Times New Roman"/>
          <w:bCs/>
        </w:rPr>
        <w:t>Funcitonal</w:t>
      </w:r>
      <w:proofErr w:type="spellEnd"/>
      <w:r w:rsidRPr="00464903">
        <w:rPr>
          <w:rFonts w:ascii="Times New Roman" w:hAnsi="Times New Roman" w:cs="Times New Roman"/>
          <w:bCs/>
        </w:rPr>
        <w:t xml:space="preserve"> Test execution in Waterfall model.</w:t>
      </w:r>
    </w:p>
    <w:sectPr w:rsidR="00A0412B" w:rsidRPr="0068523F" w:rsidSect="008630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2D0" w:rsidRDefault="00F672D0" w:rsidP="00C23A37">
      <w:pPr>
        <w:spacing w:after="0" w:line="240" w:lineRule="auto"/>
      </w:pPr>
      <w:r>
        <w:separator/>
      </w:r>
    </w:p>
  </w:endnote>
  <w:endnote w:type="continuationSeparator" w:id="0">
    <w:p w:rsidR="00F672D0" w:rsidRDefault="00F672D0" w:rsidP="00C23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40001" w:csb1="00000000"/>
  </w:font>
  <w:font w:name="OpenSymbol">
    <w:altName w:val="Segoe Print"/>
    <w:charset w:val="00"/>
    <w:family w:val="auto"/>
    <w:pitch w:val="default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3DF" w:rsidRDefault="003B53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3DF" w:rsidRDefault="003B53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3DF" w:rsidRDefault="003B53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2D0" w:rsidRDefault="00F672D0" w:rsidP="00C23A37">
      <w:pPr>
        <w:spacing w:after="0" w:line="240" w:lineRule="auto"/>
      </w:pPr>
      <w:r>
        <w:separator/>
      </w:r>
    </w:p>
  </w:footnote>
  <w:footnote w:type="continuationSeparator" w:id="0">
    <w:p w:rsidR="00F672D0" w:rsidRDefault="00F672D0" w:rsidP="00C23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3DF" w:rsidRDefault="003B53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B2B" w:rsidRPr="00E47EC1" w:rsidRDefault="006E4B2B" w:rsidP="00C23A37">
    <w:pPr>
      <w:pStyle w:val="Standard"/>
      <w:rPr>
        <w:rFonts w:ascii="Calibri" w:hAnsi="Calibri" w:cs="Calibri"/>
        <w:sz w:val="22"/>
      </w:rPr>
    </w:pPr>
  </w:p>
  <w:p w:rsidR="006E4B2B" w:rsidRDefault="006E4B2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3DF" w:rsidRDefault="003B53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9708779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00000006"/>
    <w:multiLevelType w:val="multilevel"/>
    <w:tmpl w:val="00000006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2">
    <w:nsid w:val="00000008"/>
    <w:multiLevelType w:val="multi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000000F"/>
    <w:multiLevelType w:val="singleLevel"/>
    <w:tmpl w:val="0000000F"/>
    <w:name w:val="WW8Num15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10"/>
    <w:multiLevelType w:val="singleLevel"/>
    <w:tmpl w:val="00000010"/>
    <w:name w:val="WW8Num16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  <w:i w:val="0"/>
        <w:iCs w:val="0"/>
        <w:color w:val="000000"/>
        <w:sz w:val="20"/>
        <w:szCs w:val="20"/>
      </w:rPr>
    </w:lvl>
  </w:abstractNum>
  <w:abstractNum w:abstractNumId="5">
    <w:nsid w:val="01525F02"/>
    <w:multiLevelType w:val="hybridMultilevel"/>
    <w:tmpl w:val="5336D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56835"/>
    <w:multiLevelType w:val="multilevel"/>
    <w:tmpl w:val="2A4A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3E51855"/>
    <w:multiLevelType w:val="hybridMultilevel"/>
    <w:tmpl w:val="661C9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B670B5"/>
    <w:multiLevelType w:val="multilevel"/>
    <w:tmpl w:val="140680A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6B57427"/>
    <w:multiLevelType w:val="hybridMultilevel"/>
    <w:tmpl w:val="5E2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5555A8"/>
    <w:multiLevelType w:val="hybridMultilevel"/>
    <w:tmpl w:val="B17E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5364F8"/>
    <w:multiLevelType w:val="multilevel"/>
    <w:tmpl w:val="0D5364F8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7C171C6"/>
    <w:multiLevelType w:val="multilevel"/>
    <w:tmpl w:val="F2C4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E1707F7"/>
    <w:multiLevelType w:val="multilevel"/>
    <w:tmpl w:val="1E1707F7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F761F65"/>
    <w:multiLevelType w:val="hybridMultilevel"/>
    <w:tmpl w:val="5B26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602426"/>
    <w:multiLevelType w:val="hybridMultilevel"/>
    <w:tmpl w:val="F036F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D065D5"/>
    <w:multiLevelType w:val="hybridMultilevel"/>
    <w:tmpl w:val="C4AEF624"/>
    <w:lvl w:ilvl="0" w:tplc="7C72C7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3871F06"/>
    <w:multiLevelType w:val="hybridMultilevel"/>
    <w:tmpl w:val="BCCC9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37C58F0"/>
    <w:multiLevelType w:val="multilevel"/>
    <w:tmpl w:val="337C58F0"/>
    <w:lvl w:ilvl="0">
      <w:start w:val="1"/>
      <w:numFmt w:val="bullet"/>
      <w:lvlText w:val=""/>
      <w:lvlJc w:val="left"/>
      <w:pPr>
        <w:tabs>
          <w:tab w:val="left" w:pos="810"/>
        </w:tabs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530"/>
        </w:tabs>
        <w:ind w:left="153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250"/>
        </w:tabs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970"/>
        </w:tabs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90"/>
        </w:tabs>
        <w:ind w:left="369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410"/>
        </w:tabs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130"/>
        </w:tabs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850"/>
        </w:tabs>
        <w:ind w:left="585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570"/>
        </w:tabs>
        <w:ind w:left="6570" w:hanging="360"/>
      </w:pPr>
      <w:rPr>
        <w:rFonts w:ascii="Wingdings" w:hAnsi="Wingdings" w:hint="default"/>
      </w:rPr>
    </w:lvl>
  </w:abstractNum>
  <w:abstractNum w:abstractNumId="19">
    <w:nsid w:val="3863615B"/>
    <w:multiLevelType w:val="hybridMultilevel"/>
    <w:tmpl w:val="5A6AF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400050"/>
    <w:multiLevelType w:val="hybridMultilevel"/>
    <w:tmpl w:val="6E5E9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6E6052"/>
    <w:multiLevelType w:val="multilevel"/>
    <w:tmpl w:val="416E60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4B2122F"/>
    <w:multiLevelType w:val="hybridMultilevel"/>
    <w:tmpl w:val="8C16C3D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6141F70"/>
    <w:multiLevelType w:val="multilevel"/>
    <w:tmpl w:val="46141F70"/>
    <w:lvl w:ilvl="0">
      <w:start w:val="1"/>
      <w:numFmt w:val="bullet"/>
      <w:lvlText w:val=""/>
      <w:lvlJc w:val="left"/>
      <w:rPr>
        <w:rFonts w:ascii="Symbol" w:hAnsi="Symbol" w:hint="default"/>
        <w:sz w:val="20"/>
        <w:szCs w:val="20"/>
      </w:rPr>
    </w:lvl>
    <w:lvl w:ilvl="1" w:tentative="1">
      <w:numFmt w:val="bullet"/>
      <w:lvlText w:val="➢"/>
      <w:lvlJc w:val="left"/>
      <w:rPr>
        <w:rFonts w:ascii="StarSymbol" w:eastAsia="OpenSymbol" w:hAnsi="StarSymbol" w:cs="OpenSymbol"/>
        <w:sz w:val="20"/>
        <w:szCs w:val="20"/>
      </w:rPr>
    </w:lvl>
    <w:lvl w:ilvl="2" w:tentative="1">
      <w:numFmt w:val="bullet"/>
      <w:lvlText w:val="➢"/>
      <w:lvlJc w:val="left"/>
      <w:rPr>
        <w:rFonts w:ascii="StarSymbol" w:eastAsia="OpenSymbol" w:hAnsi="StarSymbol" w:cs="OpenSymbol"/>
        <w:sz w:val="20"/>
        <w:szCs w:val="20"/>
      </w:rPr>
    </w:lvl>
    <w:lvl w:ilvl="3" w:tentative="1">
      <w:numFmt w:val="bullet"/>
      <w:lvlText w:val="➢"/>
      <w:lvlJc w:val="left"/>
      <w:rPr>
        <w:rFonts w:ascii="StarSymbol" w:eastAsia="OpenSymbol" w:hAnsi="StarSymbol" w:cs="OpenSymbol"/>
        <w:sz w:val="20"/>
        <w:szCs w:val="20"/>
      </w:rPr>
    </w:lvl>
    <w:lvl w:ilvl="4" w:tentative="1">
      <w:numFmt w:val="bullet"/>
      <w:lvlText w:val="➢"/>
      <w:lvlJc w:val="left"/>
      <w:rPr>
        <w:rFonts w:ascii="StarSymbol" w:eastAsia="OpenSymbol" w:hAnsi="StarSymbol" w:cs="OpenSymbol"/>
        <w:sz w:val="20"/>
        <w:szCs w:val="20"/>
      </w:rPr>
    </w:lvl>
    <w:lvl w:ilvl="5" w:tentative="1">
      <w:numFmt w:val="bullet"/>
      <w:lvlText w:val="➢"/>
      <w:lvlJc w:val="left"/>
      <w:rPr>
        <w:rFonts w:ascii="StarSymbol" w:eastAsia="OpenSymbol" w:hAnsi="StarSymbol" w:cs="OpenSymbol"/>
        <w:sz w:val="20"/>
        <w:szCs w:val="20"/>
      </w:rPr>
    </w:lvl>
    <w:lvl w:ilvl="6" w:tentative="1">
      <w:numFmt w:val="bullet"/>
      <w:lvlText w:val="➢"/>
      <w:lvlJc w:val="left"/>
      <w:rPr>
        <w:rFonts w:ascii="StarSymbol" w:eastAsia="OpenSymbol" w:hAnsi="StarSymbol" w:cs="OpenSymbol"/>
        <w:sz w:val="20"/>
        <w:szCs w:val="20"/>
      </w:rPr>
    </w:lvl>
    <w:lvl w:ilvl="7" w:tentative="1">
      <w:numFmt w:val="bullet"/>
      <w:lvlText w:val="➢"/>
      <w:lvlJc w:val="left"/>
      <w:rPr>
        <w:rFonts w:ascii="StarSymbol" w:eastAsia="OpenSymbol" w:hAnsi="StarSymbol" w:cs="OpenSymbol"/>
        <w:sz w:val="20"/>
        <w:szCs w:val="20"/>
      </w:rPr>
    </w:lvl>
    <w:lvl w:ilvl="8" w:tentative="1">
      <w:numFmt w:val="bullet"/>
      <w:lvlText w:val="➢"/>
      <w:lvlJc w:val="left"/>
      <w:rPr>
        <w:rFonts w:ascii="StarSymbol" w:eastAsia="OpenSymbol" w:hAnsi="StarSymbol" w:cs="OpenSymbol"/>
        <w:sz w:val="20"/>
        <w:szCs w:val="20"/>
      </w:rPr>
    </w:lvl>
  </w:abstractNum>
  <w:abstractNum w:abstractNumId="24">
    <w:nsid w:val="49B44C42"/>
    <w:multiLevelType w:val="hybridMultilevel"/>
    <w:tmpl w:val="729C3C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214635C"/>
    <w:multiLevelType w:val="multilevel"/>
    <w:tmpl w:val="11761E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49C0A36"/>
    <w:multiLevelType w:val="multilevel"/>
    <w:tmpl w:val="E38C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1E5F0A"/>
    <w:multiLevelType w:val="hybridMultilevel"/>
    <w:tmpl w:val="B7B640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7D1200E9"/>
    <w:multiLevelType w:val="hybridMultilevel"/>
    <w:tmpl w:val="C40C7E6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18"/>
  </w:num>
  <w:num w:numId="4">
    <w:abstractNumId w:val="16"/>
  </w:num>
  <w:num w:numId="5">
    <w:abstractNumId w:val="13"/>
  </w:num>
  <w:num w:numId="6">
    <w:abstractNumId w:val="11"/>
  </w:num>
  <w:num w:numId="7">
    <w:abstractNumId w:val="9"/>
  </w:num>
  <w:num w:numId="8">
    <w:abstractNumId w:val="0"/>
  </w:num>
  <w:num w:numId="9">
    <w:abstractNumId w:val="22"/>
  </w:num>
  <w:num w:numId="10">
    <w:abstractNumId w:val="25"/>
  </w:num>
  <w:num w:numId="11">
    <w:abstractNumId w:val="5"/>
  </w:num>
  <w:num w:numId="12">
    <w:abstractNumId w:val="1"/>
  </w:num>
  <w:num w:numId="13">
    <w:abstractNumId w:val="27"/>
  </w:num>
  <w:num w:numId="14">
    <w:abstractNumId w:val="3"/>
  </w:num>
  <w:num w:numId="15">
    <w:abstractNumId w:val="4"/>
  </w:num>
  <w:num w:numId="16">
    <w:abstractNumId w:val="24"/>
  </w:num>
  <w:num w:numId="17">
    <w:abstractNumId w:val="19"/>
  </w:num>
  <w:num w:numId="18">
    <w:abstractNumId w:val="2"/>
  </w:num>
  <w:num w:numId="19">
    <w:abstractNumId w:val="23"/>
  </w:num>
  <w:num w:numId="20">
    <w:abstractNumId w:val="8"/>
  </w:num>
  <w:num w:numId="21">
    <w:abstractNumId w:val="15"/>
  </w:num>
  <w:num w:numId="22">
    <w:abstractNumId w:val="7"/>
  </w:num>
  <w:num w:numId="23">
    <w:abstractNumId w:val="10"/>
  </w:num>
  <w:num w:numId="24">
    <w:abstractNumId w:val="14"/>
  </w:num>
  <w:num w:numId="25">
    <w:abstractNumId w:val="21"/>
  </w:num>
  <w:num w:numId="26">
    <w:abstractNumId w:val="17"/>
  </w:num>
  <w:num w:numId="27">
    <w:abstractNumId w:val="26"/>
  </w:num>
  <w:num w:numId="28">
    <w:abstractNumId w:val="28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3099"/>
    <w:rsid w:val="000032C1"/>
    <w:rsid w:val="00005015"/>
    <w:rsid w:val="000065B2"/>
    <w:rsid w:val="000116CB"/>
    <w:rsid w:val="00024878"/>
    <w:rsid w:val="000323BE"/>
    <w:rsid w:val="00035658"/>
    <w:rsid w:val="000405D4"/>
    <w:rsid w:val="000515EB"/>
    <w:rsid w:val="0005233F"/>
    <w:rsid w:val="00063C41"/>
    <w:rsid w:val="00074773"/>
    <w:rsid w:val="00075233"/>
    <w:rsid w:val="000823AC"/>
    <w:rsid w:val="00084D9A"/>
    <w:rsid w:val="00087513"/>
    <w:rsid w:val="00087D50"/>
    <w:rsid w:val="00093B36"/>
    <w:rsid w:val="000943AE"/>
    <w:rsid w:val="000A1B76"/>
    <w:rsid w:val="000B025F"/>
    <w:rsid w:val="000B7683"/>
    <w:rsid w:val="000C0AD4"/>
    <w:rsid w:val="000D3216"/>
    <w:rsid w:val="000D3393"/>
    <w:rsid w:val="000E0FE8"/>
    <w:rsid w:val="000E14BB"/>
    <w:rsid w:val="000F0048"/>
    <w:rsid w:val="000F1049"/>
    <w:rsid w:val="000F19FA"/>
    <w:rsid w:val="000F7B20"/>
    <w:rsid w:val="00100936"/>
    <w:rsid w:val="001041D2"/>
    <w:rsid w:val="001049E5"/>
    <w:rsid w:val="0010535C"/>
    <w:rsid w:val="00107A42"/>
    <w:rsid w:val="001107B6"/>
    <w:rsid w:val="00113B86"/>
    <w:rsid w:val="001218A9"/>
    <w:rsid w:val="0013378E"/>
    <w:rsid w:val="00142EEA"/>
    <w:rsid w:val="0014410B"/>
    <w:rsid w:val="001531B5"/>
    <w:rsid w:val="00153876"/>
    <w:rsid w:val="00163600"/>
    <w:rsid w:val="00170E3D"/>
    <w:rsid w:val="001716B1"/>
    <w:rsid w:val="00171B66"/>
    <w:rsid w:val="00175D82"/>
    <w:rsid w:val="0019421D"/>
    <w:rsid w:val="0019627D"/>
    <w:rsid w:val="001A478A"/>
    <w:rsid w:val="001B29D6"/>
    <w:rsid w:val="001B3705"/>
    <w:rsid w:val="001B68E0"/>
    <w:rsid w:val="001B6F8B"/>
    <w:rsid w:val="001C692E"/>
    <w:rsid w:val="001C7E97"/>
    <w:rsid w:val="001D5752"/>
    <w:rsid w:val="001E1414"/>
    <w:rsid w:val="001E181B"/>
    <w:rsid w:val="001E3D6A"/>
    <w:rsid w:val="001E607C"/>
    <w:rsid w:val="001F1D29"/>
    <w:rsid w:val="001F4189"/>
    <w:rsid w:val="001F4CA0"/>
    <w:rsid w:val="001F4D69"/>
    <w:rsid w:val="0020594C"/>
    <w:rsid w:val="00211279"/>
    <w:rsid w:val="00217A6A"/>
    <w:rsid w:val="00217EA8"/>
    <w:rsid w:val="0023477C"/>
    <w:rsid w:val="00247946"/>
    <w:rsid w:val="00264182"/>
    <w:rsid w:val="00265D9B"/>
    <w:rsid w:val="00266111"/>
    <w:rsid w:val="002740D5"/>
    <w:rsid w:val="00274BF6"/>
    <w:rsid w:val="00277C96"/>
    <w:rsid w:val="00280144"/>
    <w:rsid w:val="00284EE2"/>
    <w:rsid w:val="002909F1"/>
    <w:rsid w:val="002920C9"/>
    <w:rsid w:val="002928F2"/>
    <w:rsid w:val="00294FA6"/>
    <w:rsid w:val="002A429F"/>
    <w:rsid w:val="002A4CB1"/>
    <w:rsid w:val="002A790D"/>
    <w:rsid w:val="002B134A"/>
    <w:rsid w:val="002B2361"/>
    <w:rsid w:val="002B3FA1"/>
    <w:rsid w:val="002B44C4"/>
    <w:rsid w:val="002B4A0A"/>
    <w:rsid w:val="002B7B7E"/>
    <w:rsid w:val="002C155E"/>
    <w:rsid w:val="002C50BA"/>
    <w:rsid w:val="002D5D15"/>
    <w:rsid w:val="002E6EDC"/>
    <w:rsid w:val="002F2B4E"/>
    <w:rsid w:val="002F7A76"/>
    <w:rsid w:val="002F7D1F"/>
    <w:rsid w:val="003015E7"/>
    <w:rsid w:val="00306138"/>
    <w:rsid w:val="00324E6F"/>
    <w:rsid w:val="00335F3C"/>
    <w:rsid w:val="0034037B"/>
    <w:rsid w:val="00344D62"/>
    <w:rsid w:val="00345FB4"/>
    <w:rsid w:val="00347179"/>
    <w:rsid w:val="00357BE1"/>
    <w:rsid w:val="00360E27"/>
    <w:rsid w:val="00361F6B"/>
    <w:rsid w:val="00377483"/>
    <w:rsid w:val="00381113"/>
    <w:rsid w:val="003828A6"/>
    <w:rsid w:val="00391C15"/>
    <w:rsid w:val="003935B2"/>
    <w:rsid w:val="003958F7"/>
    <w:rsid w:val="003A1396"/>
    <w:rsid w:val="003A219B"/>
    <w:rsid w:val="003A3A72"/>
    <w:rsid w:val="003A3F23"/>
    <w:rsid w:val="003A417F"/>
    <w:rsid w:val="003A6731"/>
    <w:rsid w:val="003B1C71"/>
    <w:rsid w:val="003B53DF"/>
    <w:rsid w:val="003C176C"/>
    <w:rsid w:val="003C4DA5"/>
    <w:rsid w:val="003C4FEB"/>
    <w:rsid w:val="003E1CEB"/>
    <w:rsid w:val="004016CF"/>
    <w:rsid w:val="00402119"/>
    <w:rsid w:val="00403EC9"/>
    <w:rsid w:val="00404365"/>
    <w:rsid w:val="00406F9D"/>
    <w:rsid w:val="00412E21"/>
    <w:rsid w:val="004154C4"/>
    <w:rsid w:val="00422F5F"/>
    <w:rsid w:val="00424586"/>
    <w:rsid w:val="0044236E"/>
    <w:rsid w:val="00445542"/>
    <w:rsid w:val="00447049"/>
    <w:rsid w:val="004500C8"/>
    <w:rsid w:val="0045262D"/>
    <w:rsid w:val="00464903"/>
    <w:rsid w:val="00466719"/>
    <w:rsid w:val="00472E3B"/>
    <w:rsid w:val="004738E8"/>
    <w:rsid w:val="00477216"/>
    <w:rsid w:val="00483592"/>
    <w:rsid w:val="00485A2C"/>
    <w:rsid w:val="00486697"/>
    <w:rsid w:val="00487959"/>
    <w:rsid w:val="00497FE6"/>
    <w:rsid w:val="004A15CD"/>
    <w:rsid w:val="004A333C"/>
    <w:rsid w:val="004A4468"/>
    <w:rsid w:val="004A57CE"/>
    <w:rsid w:val="004A613F"/>
    <w:rsid w:val="004A6C92"/>
    <w:rsid w:val="004B7A38"/>
    <w:rsid w:val="004D6F6B"/>
    <w:rsid w:val="004E3307"/>
    <w:rsid w:val="00500FCC"/>
    <w:rsid w:val="00504080"/>
    <w:rsid w:val="00511BEC"/>
    <w:rsid w:val="0052316E"/>
    <w:rsid w:val="005248F9"/>
    <w:rsid w:val="0053213B"/>
    <w:rsid w:val="00535457"/>
    <w:rsid w:val="00540BAF"/>
    <w:rsid w:val="00541A87"/>
    <w:rsid w:val="00544B92"/>
    <w:rsid w:val="00552DF7"/>
    <w:rsid w:val="005533A1"/>
    <w:rsid w:val="00556DE5"/>
    <w:rsid w:val="00557BED"/>
    <w:rsid w:val="005636D9"/>
    <w:rsid w:val="00564014"/>
    <w:rsid w:val="00565542"/>
    <w:rsid w:val="005909DD"/>
    <w:rsid w:val="0059168A"/>
    <w:rsid w:val="005926F6"/>
    <w:rsid w:val="005A2091"/>
    <w:rsid w:val="005A3C1A"/>
    <w:rsid w:val="005A4C22"/>
    <w:rsid w:val="005A58A8"/>
    <w:rsid w:val="005B34F2"/>
    <w:rsid w:val="005B6BE4"/>
    <w:rsid w:val="005B7450"/>
    <w:rsid w:val="005C1420"/>
    <w:rsid w:val="005D6CE6"/>
    <w:rsid w:val="005E1BBA"/>
    <w:rsid w:val="005E260A"/>
    <w:rsid w:val="005E776C"/>
    <w:rsid w:val="005E7A46"/>
    <w:rsid w:val="005F215F"/>
    <w:rsid w:val="006032E2"/>
    <w:rsid w:val="00605083"/>
    <w:rsid w:val="00610ABD"/>
    <w:rsid w:val="006155A7"/>
    <w:rsid w:val="0061693D"/>
    <w:rsid w:val="00626194"/>
    <w:rsid w:val="0063203F"/>
    <w:rsid w:val="006327C3"/>
    <w:rsid w:val="00646F82"/>
    <w:rsid w:val="0065056D"/>
    <w:rsid w:val="0065371A"/>
    <w:rsid w:val="006563DB"/>
    <w:rsid w:val="00675CAD"/>
    <w:rsid w:val="00681176"/>
    <w:rsid w:val="00681915"/>
    <w:rsid w:val="00684902"/>
    <w:rsid w:val="0068523F"/>
    <w:rsid w:val="006918B6"/>
    <w:rsid w:val="006A036C"/>
    <w:rsid w:val="006A48C9"/>
    <w:rsid w:val="006B2513"/>
    <w:rsid w:val="006B4261"/>
    <w:rsid w:val="006B5F71"/>
    <w:rsid w:val="006B6D1B"/>
    <w:rsid w:val="006D1E43"/>
    <w:rsid w:val="006D5C4B"/>
    <w:rsid w:val="006E4B2B"/>
    <w:rsid w:val="006E5EAF"/>
    <w:rsid w:val="006E7A5B"/>
    <w:rsid w:val="006F2174"/>
    <w:rsid w:val="006F3291"/>
    <w:rsid w:val="006F4F57"/>
    <w:rsid w:val="006F574C"/>
    <w:rsid w:val="00701CCD"/>
    <w:rsid w:val="007029DF"/>
    <w:rsid w:val="007050BB"/>
    <w:rsid w:val="007233EF"/>
    <w:rsid w:val="007244A8"/>
    <w:rsid w:val="007267B7"/>
    <w:rsid w:val="007312AB"/>
    <w:rsid w:val="00746B47"/>
    <w:rsid w:val="00750FA2"/>
    <w:rsid w:val="00753494"/>
    <w:rsid w:val="00755531"/>
    <w:rsid w:val="00755B87"/>
    <w:rsid w:val="00771605"/>
    <w:rsid w:val="00774779"/>
    <w:rsid w:val="00776DED"/>
    <w:rsid w:val="00787576"/>
    <w:rsid w:val="00792E95"/>
    <w:rsid w:val="007B5A01"/>
    <w:rsid w:val="007B78CA"/>
    <w:rsid w:val="007C1B09"/>
    <w:rsid w:val="007C58EF"/>
    <w:rsid w:val="007D011A"/>
    <w:rsid w:val="007D4A23"/>
    <w:rsid w:val="007D5F65"/>
    <w:rsid w:val="007E09C2"/>
    <w:rsid w:val="007E378D"/>
    <w:rsid w:val="007E5964"/>
    <w:rsid w:val="007E68F3"/>
    <w:rsid w:val="007F0538"/>
    <w:rsid w:val="007F2458"/>
    <w:rsid w:val="007F4E24"/>
    <w:rsid w:val="007F55D7"/>
    <w:rsid w:val="007F7926"/>
    <w:rsid w:val="008004B4"/>
    <w:rsid w:val="008029D7"/>
    <w:rsid w:val="008054D3"/>
    <w:rsid w:val="008061E7"/>
    <w:rsid w:val="008119A2"/>
    <w:rsid w:val="0081715B"/>
    <w:rsid w:val="008243BD"/>
    <w:rsid w:val="008373AF"/>
    <w:rsid w:val="00840190"/>
    <w:rsid w:val="00863099"/>
    <w:rsid w:val="00873642"/>
    <w:rsid w:val="0087575F"/>
    <w:rsid w:val="00883F7F"/>
    <w:rsid w:val="00885519"/>
    <w:rsid w:val="00890FEC"/>
    <w:rsid w:val="008940F2"/>
    <w:rsid w:val="00895559"/>
    <w:rsid w:val="00897758"/>
    <w:rsid w:val="008B11A9"/>
    <w:rsid w:val="008B42AA"/>
    <w:rsid w:val="008B698E"/>
    <w:rsid w:val="008C1387"/>
    <w:rsid w:val="008D0AE1"/>
    <w:rsid w:val="008E177C"/>
    <w:rsid w:val="00902DBE"/>
    <w:rsid w:val="00911E31"/>
    <w:rsid w:val="00917E87"/>
    <w:rsid w:val="00924A5F"/>
    <w:rsid w:val="009320D8"/>
    <w:rsid w:val="00934E6D"/>
    <w:rsid w:val="00934F2B"/>
    <w:rsid w:val="00936112"/>
    <w:rsid w:val="00936223"/>
    <w:rsid w:val="00936907"/>
    <w:rsid w:val="00936BB1"/>
    <w:rsid w:val="0094146D"/>
    <w:rsid w:val="0094154B"/>
    <w:rsid w:val="009438C8"/>
    <w:rsid w:val="00952BA1"/>
    <w:rsid w:val="0096085B"/>
    <w:rsid w:val="009662F3"/>
    <w:rsid w:val="00967AFF"/>
    <w:rsid w:val="00970E90"/>
    <w:rsid w:val="00971D85"/>
    <w:rsid w:val="0097317E"/>
    <w:rsid w:val="00993644"/>
    <w:rsid w:val="009944DB"/>
    <w:rsid w:val="00995E78"/>
    <w:rsid w:val="00996C0C"/>
    <w:rsid w:val="009A3C85"/>
    <w:rsid w:val="009B56A8"/>
    <w:rsid w:val="009D59B9"/>
    <w:rsid w:val="009D684B"/>
    <w:rsid w:val="009F0112"/>
    <w:rsid w:val="00A0412B"/>
    <w:rsid w:val="00A05942"/>
    <w:rsid w:val="00A06EBC"/>
    <w:rsid w:val="00A1386E"/>
    <w:rsid w:val="00A15719"/>
    <w:rsid w:val="00A21160"/>
    <w:rsid w:val="00A219D8"/>
    <w:rsid w:val="00A2561D"/>
    <w:rsid w:val="00A26599"/>
    <w:rsid w:val="00A374FB"/>
    <w:rsid w:val="00A40322"/>
    <w:rsid w:val="00A45BB6"/>
    <w:rsid w:val="00A60A9B"/>
    <w:rsid w:val="00A61266"/>
    <w:rsid w:val="00A62FD2"/>
    <w:rsid w:val="00A76A26"/>
    <w:rsid w:val="00A822BE"/>
    <w:rsid w:val="00A95874"/>
    <w:rsid w:val="00A96E46"/>
    <w:rsid w:val="00A972A6"/>
    <w:rsid w:val="00AA00BF"/>
    <w:rsid w:val="00AA1063"/>
    <w:rsid w:val="00AA40A2"/>
    <w:rsid w:val="00AA578C"/>
    <w:rsid w:val="00AA7CD3"/>
    <w:rsid w:val="00AB4B53"/>
    <w:rsid w:val="00AD1587"/>
    <w:rsid w:val="00AF17EC"/>
    <w:rsid w:val="00AF3E29"/>
    <w:rsid w:val="00B032BD"/>
    <w:rsid w:val="00B065E6"/>
    <w:rsid w:val="00B07171"/>
    <w:rsid w:val="00B12B43"/>
    <w:rsid w:val="00B1745B"/>
    <w:rsid w:val="00B30E45"/>
    <w:rsid w:val="00B32383"/>
    <w:rsid w:val="00B34197"/>
    <w:rsid w:val="00B439D3"/>
    <w:rsid w:val="00B43D56"/>
    <w:rsid w:val="00B46E86"/>
    <w:rsid w:val="00B4786F"/>
    <w:rsid w:val="00B5721D"/>
    <w:rsid w:val="00B61970"/>
    <w:rsid w:val="00B63BE7"/>
    <w:rsid w:val="00B64DB6"/>
    <w:rsid w:val="00B750A6"/>
    <w:rsid w:val="00B75DAF"/>
    <w:rsid w:val="00B82F87"/>
    <w:rsid w:val="00B95D2A"/>
    <w:rsid w:val="00B97E83"/>
    <w:rsid w:val="00BA6AC0"/>
    <w:rsid w:val="00BA75C3"/>
    <w:rsid w:val="00BB15DA"/>
    <w:rsid w:val="00BB1848"/>
    <w:rsid w:val="00BB3188"/>
    <w:rsid w:val="00BD1F09"/>
    <w:rsid w:val="00BD6775"/>
    <w:rsid w:val="00BE67E8"/>
    <w:rsid w:val="00BF293C"/>
    <w:rsid w:val="00BF7A5F"/>
    <w:rsid w:val="00C00046"/>
    <w:rsid w:val="00C0621C"/>
    <w:rsid w:val="00C154CD"/>
    <w:rsid w:val="00C23A37"/>
    <w:rsid w:val="00C26E80"/>
    <w:rsid w:val="00C335B3"/>
    <w:rsid w:val="00C37E78"/>
    <w:rsid w:val="00C406B0"/>
    <w:rsid w:val="00C56916"/>
    <w:rsid w:val="00C61DD3"/>
    <w:rsid w:val="00C64ED4"/>
    <w:rsid w:val="00C72F54"/>
    <w:rsid w:val="00C810BA"/>
    <w:rsid w:val="00C94BDA"/>
    <w:rsid w:val="00C97D68"/>
    <w:rsid w:val="00CA060B"/>
    <w:rsid w:val="00CA17EA"/>
    <w:rsid w:val="00CA3D8B"/>
    <w:rsid w:val="00CC2132"/>
    <w:rsid w:val="00CD1544"/>
    <w:rsid w:val="00CD2ED8"/>
    <w:rsid w:val="00CD49D3"/>
    <w:rsid w:val="00CD6CAF"/>
    <w:rsid w:val="00CE0154"/>
    <w:rsid w:val="00CE0397"/>
    <w:rsid w:val="00CF31E7"/>
    <w:rsid w:val="00CF6C60"/>
    <w:rsid w:val="00D0345F"/>
    <w:rsid w:val="00D0584F"/>
    <w:rsid w:val="00D16BD8"/>
    <w:rsid w:val="00D220D9"/>
    <w:rsid w:val="00D366CB"/>
    <w:rsid w:val="00D41638"/>
    <w:rsid w:val="00D41F13"/>
    <w:rsid w:val="00D46442"/>
    <w:rsid w:val="00D50DE9"/>
    <w:rsid w:val="00D522BF"/>
    <w:rsid w:val="00D555A1"/>
    <w:rsid w:val="00D55A7A"/>
    <w:rsid w:val="00D60EA5"/>
    <w:rsid w:val="00D63607"/>
    <w:rsid w:val="00D66DF8"/>
    <w:rsid w:val="00D72017"/>
    <w:rsid w:val="00D7270D"/>
    <w:rsid w:val="00D81D4B"/>
    <w:rsid w:val="00D91D7D"/>
    <w:rsid w:val="00DA07C5"/>
    <w:rsid w:val="00DC0C1B"/>
    <w:rsid w:val="00DD32A6"/>
    <w:rsid w:val="00DD3B2C"/>
    <w:rsid w:val="00DD4392"/>
    <w:rsid w:val="00DD5C96"/>
    <w:rsid w:val="00DD6AAF"/>
    <w:rsid w:val="00DE05BE"/>
    <w:rsid w:val="00DE5208"/>
    <w:rsid w:val="00DE5DAE"/>
    <w:rsid w:val="00DE68A4"/>
    <w:rsid w:val="00E0422B"/>
    <w:rsid w:val="00E07584"/>
    <w:rsid w:val="00E27BD3"/>
    <w:rsid w:val="00E34A56"/>
    <w:rsid w:val="00E3522F"/>
    <w:rsid w:val="00E41E2D"/>
    <w:rsid w:val="00E57475"/>
    <w:rsid w:val="00E720E3"/>
    <w:rsid w:val="00E7315F"/>
    <w:rsid w:val="00E75554"/>
    <w:rsid w:val="00E75A90"/>
    <w:rsid w:val="00E81723"/>
    <w:rsid w:val="00E908CF"/>
    <w:rsid w:val="00E94D22"/>
    <w:rsid w:val="00E96A70"/>
    <w:rsid w:val="00EA060A"/>
    <w:rsid w:val="00EA27A9"/>
    <w:rsid w:val="00EB05EE"/>
    <w:rsid w:val="00EB161B"/>
    <w:rsid w:val="00EB437D"/>
    <w:rsid w:val="00EB65CE"/>
    <w:rsid w:val="00EC7E54"/>
    <w:rsid w:val="00ED4ECC"/>
    <w:rsid w:val="00EE280A"/>
    <w:rsid w:val="00EE2905"/>
    <w:rsid w:val="00EE2F81"/>
    <w:rsid w:val="00EF4A3B"/>
    <w:rsid w:val="00F0020A"/>
    <w:rsid w:val="00F046A3"/>
    <w:rsid w:val="00F06FA1"/>
    <w:rsid w:val="00F11F4E"/>
    <w:rsid w:val="00F12BD0"/>
    <w:rsid w:val="00F20953"/>
    <w:rsid w:val="00F30A26"/>
    <w:rsid w:val="00F31CC2"/>
    <w:rsid w:val="00F4021E"/>
    <w:rsid w:val="00F4577C"/>
    <w:rsid w:val="00F45EDA"/>
    <w:rsid w:val="00F468BD"/>
    <w:rsid w:val="00F50FA1"/>
    <w:rsid w:val="00F638EE"/>
    <w:rsid w:val="00F672D0"/>
    <w:rsid w:val="00F702FA"/>
    <w:rsid w:val="00F75E34"/>
    <w:rsid w:val="00F7618E"/>
    <w:rsid w:val="00F773D1"/>
    <w:rsid w:val="00F82C72"/>
    <w:rsid w:val="00F90C5C"/>
    <w:rsid w:val="00F9615F"/>
    <w:rsid w:val="00F9680F"/>
    <w:rsid w:val="00FA2475"/>
    <w:rsid w:val="00FA3750"/>
    <w:rsid w:val="00FA4E2E"/>
    <w:rsid w:val="00FB0C48"/>
    <w:rsid w:val="00FB0CEE"/>
    <w:rsid w:val="00FB2DB5"/>
    <w:rsid w:val="00FD21A0"/>
    <w:rsid w:val="00FD2782"/>
    <w:rsid w:val="00FD333F"/>
    <w:rsid w:val="00FD5A7B"/>
    <w:rsid w:val="00FD7918"/>
    <w:rsid w:val="00FE20EF"/>
    <w:rsid w:val="00FE268A"/>
    <w:rsid w:val="00FE393A"/>
    <w:rsid w:val="00FE5FAD"/>
    <w:rsid w:val="00FF12FF"/>
    <w:rsid w:val="00FF19CD"/>
    <w:rsid w:val="00FF3441"/>
    <w:rsid w:val="00FF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3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9A2"/>
  </w:style>
  <w:style w:type="paragraph" w:styleId="Heading1">
    <w:name w:val="heading 1"/>
    <w:basedOn w:val="Normal"/>
    <w:next w:val="Normal"/>
    <w:link w:val="Heading1Char"/>
    <w:qFormat/>
    <w:rsid w:val="001B29D6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FD2"/>
    <w:pPr>
      <w:keepNext/>
      <w:keepLines/>
      <w:spacing w:before="200" w:after="0"/>
      <w:outlineLvl w:val="1"/>
    </w:pPr>
    <w:rPr>
      <w:rFonts w:ascii="Cambria" w:eastAsia="SimSu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555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2FD2"/>
    <w:rPr>
      <w:rFonts w:ascii="Cambria" w:eastAsia="SimSun" w:hAnsi="Cambria" w:cs="Times New Roman"/>
      <w:b/>
      <w:bCs/>
      <w:color w:val="4F81BD"/>
      <w:sz w:val="26"/>
      <w:szCs w:val="26"/>
    </w:rPr>
  </w:style>
  <w:style w:type="paragraph" w:styleId="ListBullet3">
    <w:name w:val="List Bullet 3"/>
    <w:basedOn w:val="Normal"/>
    <w:autoRedefine/>
    <w:rsid w:val="006F3291"/>
    <w:pPr>
      <w:numPr>
        <w:numId w:val="8"/>
      </w:num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 w:cs="Times New Roman"/>
      <w:noProof/>
      <w:sz w:val="20"/>
      <w:szCs w:val="20"/>
    </w:rPr>
  </w:style>
  <w:style w:type="paragraph" w:styleId="NoSpacing">
    <w:name w:val="No Spacing"/>
    <w:basedOn w:val="Normal"/>
    <w:uiPriority w:val="1"/>
    <w:qFormat/>
    <w:rsid w:val="006F3291"/>
    <w:pPr>
      <w:autoSpaceDE w:val="0"/>
      <w:autoSpaceDN w:val="0"/>
      <w:spacing w:after="0" w:line="240" w:lineRule="auto"/>
    </w:pPr>
    <w:rPr>
      <w:rFonts w:ascii="Arial" w:eastAsia="Calibri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23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A37"/>
  </w:style>
  <w:style w:type="paragraph" w:styleId="Footer">
    <w:name w:val="footer"/>
    <w:basedOn w:val="Normal"/>
    <w:link w:val="FooterChar"/>
    <w:uiPriority w:val="99"/>
    <w:unhideWhenUsed/>
    <w:rsid w:val="00C23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A37"/>
  </w:style>
  <w:style w:type="paragraph" w:customStyle="1" w:styleId="Standard">
    <w:name w:val="Standard"/>
    <w:basedOn w:val="Normal"/>
    <w:rsid w:val="00C23A37"/>
    <w:pPr>
      <w:spacing w:after="0" w:line="240" w:lineRule="auto"/>
      <w:jc w:val="both"/>
    </w:pPr>
    <w:rPr>
      <w:rFonts w:ascii="Times New Roman" w:eastAsia="Times New Roman" w:hAnsi="Times New Roman" w:cs="Times New Roman"/>
      <w:b/>
      <w:spacing w:val="4"/>
      <w:sz w:val="28"/>
      <w:szCs w:val="20"/>
    </w:rPr>
  </w:style>
  <w:style w:type="character" w:styleId="Hyperlink">
    <w:name w:val="Hyperlink"/>
    <w:rsid w:val="006E7A5B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895559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9555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Objective">
    <w:name w:val="Objective"/>
    <w:basedOn w:val="Normal"/>
    <w:next w:val="BodyText"/>
    <w:rsid w:val="00895559"/>
    <w:pPr>
      <w:spacing w:before="60" w:after="220" w:line="220" w:lineRule="atLeast"/>
      <w:jc w:val="both"/>
    </w:pPr>
    <w:rPr>
      <w:rFonts w:ascii="Garamond" w:eastAsia="Times New Roman" w:hAnsi="Garamond" w:cs="Times New Roman"/>
    </w:rPr>
  </w:style>
  <w:style w:type="character" w:styleId="Strong">
    <w:name w:val="Strong"/>
    <w:uiPriority w:val="22"/>
    <w:qFormat/>
    <w:rsid w:val="00247946"/>
    <w:rPr>
      <w:b/>
      <w:bCs/>
    </w:rPr>
  </w:style>
  <w:style w:type="character" w:styleId="HTMLTypewriter">
    <w:name w:val="HTML Typewriter"/>
    <w:rsid w:val="00247946"/>
    <w:rPr>
      <w:rFonts w:ascii="Courier New" w:eastAsia="Courier New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247946"/>
  </w:style>
  <w:style w:type="paragraph" w:customStyle="1" w:styleId="Achievement">
    <w:name w:val="Achievement"/>
    <w:basedOn w:val="BodyText"/>
    <w:rsid w:val="00247946"/>
    <w:pPr>
      <w:widowControl w:val="0"/>
      <w:spacing w:after="60" w:line="100" w:lineRule="atLeast"/>
      <w:ind w:right="22"/>
    </w:pPr>
    <w:rPr>
      <w:rFonts w:ascii="Arial" w:hAnsi="Arial" w:cs="Angsana New"/>
      <w:sz w:val="20"/>
      <w:szCs w:val="20"/>
      <w:lang w:val="en-GB" w:eastAsia="th-TH" w:bidi="th-TH"/>
    </w:rPr>
  </w:style>
  <w:style w:type="character" w:customStyle="1" w:styleId="apple-converted-space">
    <w:name w:val="apple-converted-space"/>
    <w:basedOn w:val="DefaultParagraphFont"/>
    <w:rsid w:val="00247946"/>
  </w:style>
  <w:style w:type="paragraph" w:styleId="Subtitle">
    <w:name w:val="Subtitle"/>
    <w:basedOn w:val="Normal"/>
    <w:link w:val="SubtitleChar"/>
    <w:qFormat/>
    <w:rsid w:val="001E3D6A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E3D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rsid w:val="00153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B29D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odyTextIndent">
    <w:name w:val="Body Text Indent"/>
    <w:basedOn w:val="Normal"/>
    <w:link w:val="BodyTextIndentChar"/>
    <w:rsid w:val="001B29D6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B29D6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341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8FD176-ED1F-44B3-BA6B-DF21BC8CB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</dc:creator>
  <cp:lastModifiedBy>HP</cp:lastModifiedBy>
  <cp:revision>99</cp:revision>
  <dcterms:created xsi:type="dcterms:W3CDTF">2015-11-16T06:34:00Z</dcterms:created>
  <dcterms:modified xsi:type="dcterms:W3CDTF">2018-12-31T08:00:00Z</dcterms:modified>
</cp:coreProperties>
</file>